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31156" w14:textId="77777777" w:rsidR="006B2C8C" w:rsidRDefault="006B2C8C">
      <w:pPr>
        <w:spacing w:after="0" w:line="480" w:lineRule="auto"/>
      </w:pPr>
    </w:p>
    <w:p w14:paraId="25ECCEBC" w14:textId="77777777" w:rsidR="006B2C8C" w:rsidRDefault="00000000">
      <w:pPr>
        <w:spacing w:after="0" w:line="480" w:lineRule="auto"/>
      </w:pPr>
      <w:r>
        <w:rPr>
          <w:b/>
        </w:rPr>
        <w:t>Summary</w:t>
      </w:r>
    </w:p>
    <w:p w14:paraId="08C3C882" w14:textId="77777777" w:rsidR="006B2C8C" w:rsidRDefault="006B2C8C">
      <w:pPr>
        <w:spacing w:after="0" w:line="480" w:lineRule="auto"/>
      </w:pPr>
    </w:p>
    <w:p w14:paraId="59EFDE45" w14:textId="77777777" w:rsidR="006B2C8C" w:rsidRDefault="00000000">
      <w:pPr>
        <w:spacing w:after="0" w:line="480" w:lineRule="auto"/>
      </w:pPr>
      <w:r>
        <w:rPr>
          <w:b/>
        </w:rPr>
        <w:t>How I Tested Each Feature</w:t>
      </w:r>
    </w:p>
    <w:p w14:paraId="622EDC00" w14:textId="77777777" w:rsidR="006B2C8C" w:rsidRDefault="006B2C8C">
      <w:pPr>
        <w:spacing w:after="0" w:line="480" w:lineRule="auto"/>
      </w:pPr>
    </w:p>
    <w:p w14:paraId="3ABACB29" w14:textId="77777777" w:rsidR="006B2C8C" w:rsidRPr="00B6261A" w:rsidRDefault="00000000">
      <w:pPr>
        <w:spacing w:after="0" w:line="480" w:lineRule="auto"/>
        <w:rPr>
          <w:rFonts w:cs="Times New Roman"/>
          <w:szCs w:val="24"/>
        </w:rPr>
      </w:pPr>
      <w:r>
        <w:t xml:space="preserve">Contact service. I took the requirements and turned them straight into checks. IDs must be unique and not null. First and last names have max length. Phone is exactly 10 digits. Address has a max length. I wrote happy‑path tests that pass at the exact limits and negative tests that fail just past them. I used parameterized tests so I could hit a bunch of lengths and formats without copy‑pasting. I also tested </w:t>
      </w:r>
      <w:proofErr w:type="gramStart"/>
      <w:r>
        <w:t>update</w:t>
      </w:r>
      <w:proofErr w:type="gramEnd"/>
      <w:r>
        <w:t xml:space="preserve"> and delete so the collection never ends up with duplicates or missing items.</w:t>
      </w:r>
    </w:p>
    <w:p w14:paraId="2B10B199" w14:textId="77777777" w:rsidR="006B2C8C" w:rsidRPr="00B6261A" w:rsidRDefault="006B2C8C">
      <w:pPr>
        <w:spacing w:after="0" w:line="480" w:lineRule="auto"/>
        <w:rPr>
          <w:rFonts w:cs="Times New Roman"/>
          <w:szCs w:val="24"/>
        </w:rPr>
      </w:pPr>
    </w:p>
    <w:p w14:paraId="3A79FBEC" w14:textId="77777777" w:rsidR="006B2C8C" w:rsidRPr="00B6261A" w:rsidRDefault="00000000">
      <w:pPr>
        <w:spacing w:after="0" w:line="480" w:lineRule="auto"/>
        <w:rPr>
          <w:rFonts w:cs="Times New Roman"/>
          <w:szCs w:val="24"/>
        </w:rPr>
      </w:pPr>
      <w:r w:rsidRPr="00B6261A">
        <w:rPr>
          <w:rFonts w:cs="Times New Roman"/>
          <w:szCs w:val="24"/>
        </w:rPr>
        <w:t xml:space="preserve">Task service. I treated the ID as the identity and kept it immutable. Name and description have length and null rules. I tested create with max‑length values, then tried values that are too long or blank. I verified updates </w:t>
      </w:r>
      <w:proofErr w:type="gramStart"/>
      <w:r w:rsidRPr="00B6261A">
        <w:rPr>
          <w:rFonts w:cs="Times New Roman"/>
          <w:szCs w:val="24"/>
        </w:rPr>
        <w:t>change</w:t>
      </w:r>
      <w:proofErr w:type="gramEnd"/>
      <w:r w:rsidRPr="00B6261A">
        <w:rPr>
          <w:rFonts w:cs="Times New Roman"/>
          <w:szCs w:val="24"/>
        </w:rPr>
        <w:t xml:space="preserve"> only the allowed fields. I added tests for “task not found” so the service throws the right error instead of failing silently.</w:t>
      </w:r>
    </w:p>
    <w:p w14:paraId="74C24F31" w14:textId="77777777" w:rsidR="006B2C8C" w:rsidRPr="00B6261A" w:rsidRDefault="006B2C8C">
      <w:pPr>
        <w:spacing w:after="0" w:line="480" w:lineRule="auto"/>
        <w:rPr>
          <w:rFonts w:cs="Times New Roman"/>
          <w:szCs w:val="24"/>
        </w:rPr>
      </w:pPr>
    </w:p>
    <w:p w14:paraId="5D650F6C" w14:textId="77777777" w:rsidR="006B2C8C" w:rsidRPr="00B6261A" w:rsidRDefault="00000000">
      <w:pPr>
        <w:spacing w:after="0" w:line="480" w:lineRule="auto"/>
        <w:rPr>
          <w:rFonts w:cs="Times New Roman"/>
          <w:szCs w:val="24"/>
        </w:rPr>
      </w:pPr>
      <w:r w:rsidRPr="00B6261A">
        <w:rPr>
          <w:rFonts w:cs="Times New Roman"/>
          <w:szCs w:val="24"/>
        </w:rPr>
        <w:t>Appointment service. Dates are the risky part. I injected a “clock”/</w:t>
      </w:r>
      <w:proofErr w:type="gramStart"/>
      <w:r w:rsidRPr="00B6261A">
        <w:rPr>
          <w:rFonts w:cs="Times New Roman"/>
          <w:szCs w:val="24"/>
        </w:rPr>
        <w:t>supplier</w:t>
      </w:r>
      <w:proofErr w:type="gramEnd"/>
      <w:r w:rsidRPr="00B6261A">
        <w:rPr>
          <w:rFonts w:cs="Times New Roman"/>
          <w:szCs w:val="24"/>
        </w:rPr>
        <w:t xml:space="preserve"> so tests don’t depend on my real machine time. I checked that today is rejected, tomorrow is accepted, and weird edges like end‑of‑month and leap‑year still behave. I kept the same pattern as the other services: unique ID, description length rules, create/find/delete happy paths plus negatives.</w:t>
      </w:r>
    </w:p>
    <w:p w14:paraId="090D8F8F" w14:textId="77777777" w:rsidR="006B2C8C" w:rsidRPr="00B6261A" w:rsidRDefault="006B2C8C">
      <w:pPr>
        <w:spacing w:after="0" w:line="480" w:lineRule="auto"/>
        <w:rPr>
          <w:rFonts w:cs="Times New Roman"/>
          <w:szCs w:val="24"/>
        </w:rPr>
      </w:pPr>
    </w:p>
    <w:p w14:paraId="684914F3" w14:textId="77777777" w:rsidR="006B2C8C" w:rsidRPr="00B6261A" w:rsidRDefault="00000000">
      <w:pPr>
        <w:spacing w:after="0" w:line="480" w:lineRule="auto"/>
        <w:rPr>
          <w:rFonts w:cs="Times New Roman"/>
          <w:szCs w:val="24"/>
        </w:rPr>
      </w:pPr>
      <w:r w:rsidRPr="00B6261A">
        <w:rPr>
          <w:rFonts w:cs="Times New Roman"/>
          <w:b/>
          <w:szCs w:val="24"/>
        </w:rPr>
        <w:t xml:space="preserve">How This Lines Up </w:t>
      </w:r>
      <w:proofErr w:type="gramStart"/>
      <w:r w:rsidRPr="00B6261A">
        <w:rPr>
          <w:rFonts w:cs="Times New Roman"/>
          <w:b/>
          <w:szCs w:val="24"/>
        </w:rPr>
        <w:t>With</w:t>
      </w:r>
      <w:proofErr w:type="gramEnd"/>
      <w:r w:rsidRPr="00B6261A">
        <w:rPr>
          <w:rFonts w:cs="Times New Roman"/>
          <w:b/>
          <w:szCs w:val="24"/>
        </w:rPr>
        <w:t xml:space="preserve"> the Requirements</w:t>
      </w:r>
    </w:p>
    <w:p w14:paraId="56B58A5D" w14:textId="77777777" w:rsidR="006B2C8C" w:rsidRPr="00B6261A" w:rsidRDefault="006B2C8C">
      <w:pPr>
        <w:spacing w:after="0" w:line="480" w:lineRule="auto"/>
        <w:rPr>
          <w:rFonts w:cs="Times New Roman"/>
          <w:szCs w:val="24"/>
        </w:rPr>
      </w:pPr>
    </w:p>
    <w:p w14:paraId="0D89F4B2" w14:textId="77777777" w:rsidR="006B2C8C" w:rsidRPr="00B6261A" w:rsidRDefault="00000000">
      <w:pPr>
        <w:spacing w:after="0" w:line="480" w:lineRule="auto"/>
        <w:rPr>
          <w:rFonts w:cs="Times New Roman"/>
          <w:szCs w:val="24"/>
        </w:rPr>
      </w:pPr>
      <w:r w:rsidRPr="00B6261A">
        <w:rPr>
          <w:rFonts w:cs="Times New Roman"/>
          <w:szCs w:val="24"/>
        </w:rPr>
        <w:t>I mapped tests one‑to‑one with the rules from Project One. Examples: contactId is non‑null, unique, and ≤ 10; firstName/lastName non‑null and ≤ 10; phone exactly 10 digits; address non‑null and ≤ 30. For Task, taskId non‑null, unique, ≤ 10; name ≤ 20; description ≤ 50; ID never changes. For Appointment, appointmentId ≤ 10 and unique; date strictly in the future; description ≤ 50. Test names read like the rule so it’s easy to trace: createContact_rejectsPhoneNotExactly10Digits, updateTask_disallowsIdChange, createAppointment_rejectsToday_acceptsTomorrow.</w:t>
      </w:r>
    </w:p>
    <w:p w14:paraId="007CFB27" w14:textId="77777777" w:rsidR="006B2C8C" w:rsidRPr="00B6261A" w:rsidRDefault="006B2C8C">
      <w:pPr>
        <w:spacing w:after="0" w:line="480" w:lineRule="auto"/>
        <w:rPr>
          <w:rFonts w:cs="Times New Roman"/>
          <w:szCs w:val="24"/>
        </w:rPr>
      </w:pPr>
    </w:p>
    <w:p w14:paraId="55BBBA45" w14:textId="77777777" w:rsidR="006B2C8C" w:rsidRPr="00B6261A" w:rsidRDefault="00000000">
      <w:pPr>
        <w:spacing w:after="0" w:line="480" w:lineRule="auto"/>
        <w:rPr>
          <w:rFonts w:cs="Times New Roman"/>
          <w:szCs w:val="24"/>
        </w:rPr>
      </w:pPr>
      <w:r w:rsidRPr="00B6261A">
        <w:rPr>
          <w:rFonts w:cs="Times New Roman"/>
          <w:b/>
          <w:szCs w:val="24"/>
        </w:rPr>
        <w:t>Why I’m Confident in the Tests (Coverage + Behavior)</w:t>
      </w:r>
    </w:p>
    <w:p w14:paraId="1DE5BE43" w14:textId="77777777" w:rsidR="006B2C8C" w:rsidRPr="00B6261A" w:rsidRDefault="006B2C8C">
      <w:pPr>
        <w:spacing w:after="0" w:line="480" w:lineRule="auto"/>
        <w:rPr>
          <w:rFonts w:cs="Times New Roman"/>
          <w:szCs w:val="24"/>
        </w:rPr>
      </w:pPr>
    </w:p>
    <w:p w14:paraId="11C0E370" w14:textId="77777777" w:rsidR="006B2C8C" w:rsidRPr="00B6261A" w:rsidRDefault="00000000">
      <w:pPr>
        <w:spacing w:after="0" w:line="480" w:lineRule="auto"/>
        <w:rPr>
          <w:rFonts w:cs="Times New Roman"/>
          <w:szCs w:val="24"/>
        </w:rPr>
      </w:pPr>
      <w:r w:rsidRPr="00B6261A">
        <w:rPr>
          <w:rFonts w:cs="Times New Roman"/>
          <w:szCs w:val="24"/>
        </w:rPr>
        <w:t xml:space="preserve">I checked JaCoCo and recorded both line and branch coverage. My final run showed: overall line coverage = </w:t>
      </w:r>
      <w:r w:rsidRPr="00B6261A">
        <w:rPr>
          <w:rFonts w:ascii="Cambria Math" w:hAnsi="Cambria Math" w:cs="Cambria Math"/>
          <w:szCs w:val="24"/>
        </w:rPr>
        <w:t>⟨</w:t>
      </w:r>
      <w:r w:rsidRPr="00B6261A">
        <w:rPr>
          <w:rFonts w:cs="Times New Roman"/>
          <w:szCs w:val="24"/>
        </w:rPr>
        <w:t xml:space="preserve">add </w:t>
      </w:r>
      <w:proofErr w:type="gramStart"/>
      <w:r w:rsidRPr="00B6261A">
        <w:rPr>
          <w:rFonts w:cs="Times New Roman"/>
          <w:szCs w:val="24"/>
        </w:rPr>
        <w:t>your %</w:t>
      </w:r>
      <w:r w:rsidRPr="00B6261A">
        <w:rPr>
          <w:rFonts w:ascii="Cambria Math" w:hAnsi="Cambria Math" w:cs="Cambria Math"/>
          <w:szCs w:val="24"/>
        </w:rPr>
        <w:t>⟩</w:t>
      </w:r>
      <w:proofErr w:type="gramEnd"/>
      <w:r w:rsidRPr="00B6261A">
        <w:rPr>
          <w:rFonts w:cs="Times New Roman"/>
          <w:szCs w:val="24"/>
        </w:rPr>
        <w:t xml:space="preserve"> and branch coverage = </w:t>
      </w:r>
      <w:r w:rsidRPr="00B6261A">
        <w:rPr>
          <w:rFonts w:ascii="Cambria Math" w:hAnsi="Cambria Math" w:cs="Cambria Math"/>
          <w:szCs w:val="24"/>
        </w:rPr>
        <w:t>⟨</w:t>
      </w:r>
      <w:r w:rsidRPr="00B6261A">
        <w:rPr>
          <w:rFonts w:cs="Times New Roman"/>
          <w:szCs w:val="24"/>
        </w:rPr>
        <w:t xml:space="preserve">add </w:t>
      </w:r>
      <w:proofErr w:type="gramStart"/>
      <w:r w:rsidRPr="00B6261A">
        <w:rPr>
          <w:rFonts w:cs="Times New Roman"/>
          <w:szCs w:val="24"/>
        </w:rPr>
        <w:t>your %</w:t>
      </w:r>
      <w:r w:rsidRPr="00B6261A">
        <w:rPr>
          <w:rFonts w:ascii="Cambria Math" w:hAnsi="Cambria Math" w:cs="Cambria Math"/>
          <w:szCs w:val="24"/>
        </w:rPr>
        <w:t>⟩</w:t>
      </w:r>
      <w:proofErr w:type="gramEnd"/>
      <w:r w:rsidRPr="00B6261A">
        <w:rPr>
          <w:rFonts w:cs="Times New Roman"/>
          <w:szCs w:val="24"/>
        </w:rPr>
        <w:t xml:space="preserve">. By service: </w:t>
      </w:r>
      <w:proofErr w:type="gramStart"/>
      <w:r w:rsidRPr="00B6261A">
        <w:rPr>
          <w:rFonts w:cs="Times New Roman"/>
          <w:szCs w:val="24"/>
        </w:rPr>
        <w:t xml:space="preserve">Contact </w:t>
      </w:r>
      <w:r w:rsidRPr="00B6261A">
        <w:rPr>
          <w:rFonts w:ascii="Cambria Math" w:hAnsi="Cambria Math" w:cs="Cambria Math"/>
          <w:szCs w:val="24"/>
        </w:rPr>
        <w:t>⟨</w:t>
      </w:r>
      <w:r w:rsidRPr="00B6261A">
        <w:rPr>
          <w:rFonts w:cs="Times New Roman"/>
          <w:szCs w:val="24"/>
        </w:rPr>
        <w:t>%</w:t>
      </w:r>
      <w:r w:rsidRPr="00B6261A">
        <w:rPr>
          <w:rFonts w:ascii="Cambria Math" w:hAnsi="Cambria Math" w:cs="Cambria Math"/>
          <w:szCs w:val="24"/>
        </w:rPr>
        <w:t>⟩</w:t>
      </w:r>
      <w:proofErr w:type="gramEnd"/>
      <w:r w:rsidRPr="00B6261A">
        <w:rPr>
          <w:rFonts w:cs="Times New Roman"/>
          <w:szCs w:val="24"/>
        </w:rPr>
        <w:t xml:space="preserve"> </w:t>
      </w:r>
      <w:proofErr w:type="gramStart"/>
      <w:r w:rsidRPr="00B6261A">
        <w:rPr>
          <w:rFonts w:cs="Times New Roman"/>
          <w:szCs w:val="24"/>
        </w:rPr>
        <w:t xml:space="preserve">line / </w:t>
      </w:r>
      <w:r w:rsidRPr="00B6261A">
        <w:rPr>
          <w:rFonts w:ascii="Cambria Math" w:hAnsi="Cambria Math" w:cs="Cambria Math"/>
          <w:szCs w:val="24"/>
        </w:rPr>
        <w:t>⟨</w:t>
      </w:r>
      <w:proofErr w:type="gramEnd"/>
      <w:r w:rsidRPr="00B6261A">
        <w:rPr>
          <w:rFonts w:cs="Times New Roman"/>
          <w:szCs w:val="24"/>
        </w:rPr>
        <w:t>%</w:t>
      </w:r>
      <w:r w:rsidRPr="00B6261A">
        <w:rPr>
          <w:rFonts w:ascii="Cambria Math" w:hAnsi="Cambria Math" w:cs="Cambria Math"/>
          <w:szCs w:val="24"/>
        </w:rPr>
        <w:t>⟩</w:t>
      </w:r>
      <w:r w:rsidRPr="00B6261A">
        <w:rPr>
          <w:rFonts w:cs="Times New Roman"/>
          <w:szCs w:val="24"/>
        </w:rPr>
        <w:t xml:space="preserve"> branch; </w:t>
      </w:r>
      <w:proofErr w:type="gramStart"/>
      <w:r w:rsidRPr="00B6261A">
        <w:rPr>
          <w:rFonts w:cs="Times New Roman"/>
          <w:szCs w:val="24"/>
        </w:rPr>
        <w:t xml:space="preserve">Task </w:t>
      </w:r>
      <w:r w:rsidRPr="00B6261A">
        <w:rPr>
          <w:rFonts w:ascii="Cambria Math" w:hAnsi="Cambria Math" w:cs="Cambria Math"/>
          <w:szCs w:val="24"/>
        </w:rPr>
        <w:t>⟨</w:t>
      </w:r>
      <w:r w:rsidRPr="00B6261A">
        <w:rPr>
          <w:rFonts w:cs="Times New Roman"/>
          <w:szCs w:val="24"/>
        </w:rPr>
        <w:t>%</w:t>
      </w:r>
      <w:r w:rsidRPr="00B6261A">
        <w:rPr>
          <w:rFonts w:ascii="Cambria Math" w:hAnsi="Cambria Math" w:cs="Cambria Math"/>
          <w:szCs w:val="24"/>
        </w:rPr>
        <w:t>⟩</w:t>
      </w:r>
      <w:proofErr w:type="gramEnd"/>
      <w:r w:rsidRPr="00B6261A">
        <w:rPr>
          <w:rFonts w:cs="Times New Roman"/>
          <w:szCs w:val="24"/>
        </w:rPr>
        <w:t xml:space="preserve"> </w:t>
      </w:r>
      <w:proofErr w:type="gramStart"/>
      <w:r w:rsidRPr="00B6261A">
        <w:rPr>
          <w:rFonts w:cs="Times New Roman"/>
          <w:szCs w:val="24"/>
        </w:rPr>
        <w:t xml:space="preserve">line / </w:t>
      </w:r>
      <w:r w:rsidRPr="00B6261A">
        <w:rPr>
          <w:rFonts w:ascii="Cambria Math" w:hAnsi="Cambria Math" w:cs="Cambria Math"/>
          <w:szCs w:val="24"/>
        </w:rPr>
        <w:t>⟨</w:t>
      </w:r>
      <w:proofErr w:type="gramEnd"/>
      <w:r w:rsidRPr="00B6261A">
        <w:rPr>
          <w:rFonts w:cs="Times New Roman"/>
          <w:szCs w:val="24"/>
        </w:rPr>
        <w:t>%</w:t>
      </w:r>
      <w:r w:rsidRPr="00B6261A">
        <w:rPr>
          <w:rFonts w:ascii="Cambria Math" w:hAnsi="Cambria Math" w:cs="Cambria Math"/>
          <w:szCs w:val="24"/>
        </w:rPr>
        <w:t>⟩</w:t>
      </w:r>
      <w:r w:rsidRPr="00B6261A">
        <w:rPr>
          <w:rFonts w:cs="Times New Roman"/>
          <w:szCs w:val="24"/>
        </w:rPr>
        <w:t xml:space="preserve"> branch; </w:t>
      </w:r>
      <w:proofErr w:type="gramStart"/>
      <w:r w:rsidRPr="00B6261A">
        <w:rPr>
          <w:rFonts w:cs="Times New Roman"/>
          <w:szCs w:val="24"/>
        </w:rPr>
        <w:t xml:space="preserve">Appointment </w:t>
      </w:r>
      <w:r w:rsidRPr="00B6261A">
        <w:rPr>
          <w:rFonts w:ascii="Cambria Math" w:hAnsi="Cambria Math" w:cs="Cambria Math"/>
          <w:szCs w:val="24"/>
        </w:rPr>
        <w:t>⟨</w:t>
      </w:r>
      <w:r w:rsidRPr="00B6261A">
        <w:rPr>
          <w:rFonts w:cs="Times New Roman"/>
          <w:szCs w:val="24"/>
        </w:rPr>
        <w:t>%</w:t>
      </w:r>
      <w:r w:rsidRPr="00B6261A">
        <w:rPr>
          <w:rFonts w:ascii="Cambria Math" w:hAnsi="Cambria Math" w:cs="Cambria Math"/>
          <w:szCs w:val="24"/>
        </w:rPr>
        <w:t>⟩</w:t>
      </w:r>
      <w:proofErr w:type="gramEnd"/>
      <w:r w:rsidRPr="00B6261A">
        <w:rPr>
          <w:rFonts w:cs="Times New Roman"/>
          <w:szCs w:val="24"/>
        </w:rPr>
        <w:t xml:space="preserve"> </w:t>
      </w:r>
      <w:proofErr w:type="gramStart"/>
      <w:r w:rsidRPr="00B6261A">
        <w:rPr>
          <w:rFonts w:cs="Times New Roman"/>
          <w:szCs w:val="24"/>
        </w:rPr>
        <w:t xml:space="preserve">line / </w:t>
      </w:r>
      <w:r w:rsidRPr="00B6261A">
        <w:rPr>
          <w:rFonts w:ascii="Cambria Math" w:hAnsi="Cambria Math" w:cs="Cambria Math"/>
          <w:szCs w:val="24"/>
        </w:rPr>
        <w:t>⟨</w:t>
      </w:r>
      <w:proofErr w:type="gramEnd"/>
      <w:r w:rsidRPr="00B6261A">
        <w:rPr>
          <w:rFonts w:cs="Times New Roman"/>
          <w:szCs w:val="24"/>
        </w:rPr>
        <w:t>%</w:t>
      </w:r>
      <w:r w:rsidRPr="00B6261A">
        <w:rPr>
          <w:rFonts w:ascii="Cambria Math" w:hAnsi="Cambria Math" w:cs="Cambria Math"/>
          <w:szCs w:val="24"/>
        </w:rPr>
        <w:t>⟩</w:t>
      </w:r>
      <w:r w:rsidRPr="00B6261A">
        <w:rPr>
          <w:rFonts w:cs="Times New Roman"/>
          <w:szCs w:val="24"/>
        </w:rPr>
        <w:t xml:space="preserve"> branch. I also did a quick “mutation‑style” sanity check: I flipped a comparison or removed a validation and confirmed a test failed. That told me the suite doesn’t just execute code—it catches real mistakes.</w:t>
      </w:r>
    </w:p>
    <w:p w14:paraId="2FE20406" w14:textId="77777777" w:rsidR="006B2C8C" w:rsidRPr="00B6261A" w:rsidRDefault="006B2C8C">
      <w:pPr>
        <w:spacing w:after="0" w:line="480" w:lineRule="auto"/>
        <w:rPr>
          <w:rFonts w:cs="Times New Roman"/>
          <w:szCs w:val="24"/>
        </w:rPr>
      </w:pPr>
    </w:p>
    <w:p w14:paraId="0CC126D6" w14:textId="77777777" w:rsidR="006B2C8C" w:rsidRPr="00B6261A" w:rsidRDefault="00000000">
      <w:pPr>
        <w:spacing w:after="0" w:line="480" w:lineRule="auto"/>
        <w:rPr>
          <w:rFonts w:cs="Times New Roman"/>
          <w:szCs w:val="24"/>
        </w:rPr>
      </w:pPr>
      <w:r w:rsidRPr="00B6261A">
        <w:rPr>
          <w:rFonts w:cs="Times New Roman"/>
          <w:b/>
          <w:szCs w:val="24"/>
        </w:rPr>
        <w:t>Writing the Tests: keeping them sound and efficient</w:t>
      </w:r>
    </w:p>
    <w:p w14:paraId="68FB8C3F" w14:textId="77777777" w:rsidR="006B2C8C" w:rsidRPr="00B6261A" w:rsidRDefault="006B2C8C">
      <w:pPr>
        <w:spacing w:after="0" w:line="480" w:lineRule="auto"/>
        <w:rPr>
          <w:rFonts w:cs="Times New Roman"/>
          <w:szCs w:val="24"/>
        </w:rPr>
      </w:pPr>
    </w:p>
    <w:p w14:paraId="1540490C" w14:textId="77777777" w:rsidR="006B2C8C" w:rsidRPr="00B6261A" w:rsidRDefault="00000000">
      <w:pPr>
        <w:spacing w:after="0" w:line="480" w:lineRule="auto"/>
        <w:rPr>
          <w:rFonts w:cs="Times New Roman"/>
          <w:szCs w:val="24"/>
        </w:rPr>
      </w:pPr>
      <w:r w:rsidRPr="00B6261A">
        <w:rPr>
          <w:rFonts w:cs="Times New Roman"/>
          <w:szCs w:val="24"/>
        </w:rPr>
        <w:t xml:space="preserve">Technically sound. I used assertThrows for specific exceptions so I’m not hiding bugs behind a generic failure. I kept names </w:t>
      </w:r>
      <w:proofErr w:type="gramStart"/>
      <w:r w:rsidRPr="00B6261A">
        <w:rPr>
          <w:rFonts w:cs="Times New Roman"/>
          <w:szCs w:val="24"/>
        </w:rPr>
        <w:t>explicit</w:t>
      </w:r>
      <w:proofErr w:type="gramEnd"/>
      <w:r w:rsidRPr="00B6261A">
        <w:rPr>
          <w:rFonts w:cs="Times New Roman"/>
          <w:szCs w:val="24"/>
        </w:rPr>
        <w:t xml:space="preserve"> so failures point to the rule that broke. I injected a clock for time </w:t>
      </w:r>
      <w:proofErr w:type="gramStart"/>
      <w:r w:rsidRPr="00B6261A">
        <w:rPr>
          <w:rFonts w:cs="Times New Roman"/>
          <w:szCs w:val="24"/>
        </w:rPr>
        <w:t>logic</w:t>
      </w:r>
      <w:proofErr w:type="gramEnd"/>
      <w:r w:rsidRPr="00B6261A">
        <w:rPr>
          <w:rFonts w:cs="Times New Roman"/>
          <w:szCs w:val="24"/>
        </w:rPr>
        <w:t xml:space="preserve"> so tests don’t flake.</w:t>
      </w:r>
    </w:p>
    <w:p w14:paraId="5E3F0402" w14:textId="77777777" w:rsidR="006B2C8C" w:rsidRPr="00B6261A" w:rsidRDefault="006B2C8C">
      <w:pPr>
        <w:spacing w:after="0" w:line="480" w:lineRule="auto"/>
        <w:rPr>
          <w:rFonts w:cs="Times New Roman"/>
          <w:szCs w:val="24"/>
        </w:rPr>
      </w:pPr>
    </w:p>
    <w:p w14:paraId="3289B8D6" w14:textId="77777777" w:rsidR="006B2C8C" w:rsidRPr="00B6261A" w:rsidRDefault="00000000">
      <w:pPr>
        <w:spacing w:after="0" w:line="480" w:lineRule="auto"/>
        <w:rPr>
          <w:rFonts w:cs="Times New Roman"/>
          <w:szCs w:val="24"/>
        </w:rPr>
      </w:pPr>
      <w:r w:rsidRPr="00B6261A">
        <w:rPr>
          <w:rFonts w:cs="Times New Roman"/>
          <w:szCs w:val="24"/>
        </w:rPr>
        <w:lastRenderedPageBreak/>
        <w:t>Efficient. I used @BeforeEach to reset a small, in‑memory service so tests are fast. Parameterized tests cover many inputs in one shot. I avoided shared mutable state across tests.</w:t>
      </w:r>
    </w:p>
    <w:p w14:paraId="6884CA19" w14:textId="77777777" w:rsidR="006B2C8C" w:rsidRPr="00B6261A" w:rsidRDefault="006B2C8C">
      <w:pPr>
        <w:spacing w:after="0" w:line="480" w:lineRule="auto"/>
        <w:rPr>
          <w:rFonts w:cs="Times New Roman"/>
          <w:szCs w:val="24"/>
        </w:rPr>
      </w:pPr>
    </w:p>
    <w:p w14:paraId="494A118D" w14:textId="77777777" w:rsidR="006B2C8C" w:rsidRPr="00B6261A" w:rsidRDefault="00000000">
      <w:pPr>
        <w:spacing w:after="0" w:line="480" w:lineRule="auto"/>
        <w:rPr>
          <w:rFonts w:cs="Times New Roman"/>
          <w:szCs w:val="24"/>
        </w:rPr>
      </w:pPr>
      <w:r w:rsidRPr="00B6261A">
        <w:rPr>
          <w:rFonts w:cs="Times New Roman"/>
          <w:b/>
          <w:szCs w:val="24"/>
        </w:rPr>
        <w:t>Examples (trimmed for clarity).</w:t>
      </w:r>
    </w:p>
    <w:p w14:paraId="39901A5A" w14:textId="77777777" w:rsidR="006B2C8C" w:rsidRPr="00B6261A" w:rsidRDefault="006B2C8C">
      <w:pPr>
        <w:spacing w:after="0" w:line="480" w:lineRule="auto"/>
        <w:rPr>
          <w:rFonts w:cs="Times New Roman"/>
          <w:szCs w:val="24"/>
        </w:rPr>
      </w:pPr>
    </w:p>
    <w:p w14:paraId="684FB726" w14:textId="77777777" w:rsidR="006B2C8C" w:rsidRPr="00B6261A" w:rsidRDefault="00000000">
      <w:pPr>
        <w:spacing w:after="0" w:line="240" w:lineRule="auto"/>
        <w:rPr>
          <w:rFonts w:cs="Times New Roman"/>
          <w:szCs w:val="24"/>
        </w:rPr>
      </w:pPr>
      <w:r w:rsidRPr="00B6261A">
        <w:rPr>
          <w:rFonts w:cs="Times New Roman"/>
          <w:szCs w:val="24"/>
        </w:rPr>
        <w:t>class ContactServiceTests {</w:t>
      </w:r>
    </w:p>
    <w:p w14:paraId="55321F72" w14:textId="77777777" w:rsidR="006B2C8C" w:rsidRPr="00B6261A" w:rsidRDefault="00000000">
      <w:pPr>
        <w:spacing w:after="0" w:line="240" w:lineRule="auto"/>
        <w:rPr>
          <w:rFonts w:cs="Times New Roman"/>
          <w:szCs w:val="24"/>
        </w:rPr>
      </w:pPr>
      <w:r w:rsidRPr="00B6261A">
        <w:rPr>
          <w:rFonts w:cs="Times New Roman"/>
          <w:szCs w:val="24"/>
        </w:rPr>
        <w:t xml:space="preserve">    private ContactService </w:t>
      </w:r>
      <w:proofErr w:type="gramStart"/>
      <w:r w:rsidRPr="00B6261A">
        <w:rPr>
          <w:rFonts w:cs="Times New Roman"/>
          <w:szCs w:val="24"/>
        </w:rPr>
        <w:t>service;</w:t>
      </w:r>
      <w:proofErr w:type="gramEnd"/>
    </w:p>
    <w:p w14:paraId="7EED2ECE" w14:textId="77777777" w:rsidR="006B2C8C" w:rsidRPr="00B6261A" w:rsidRDefault="006B2C8C">
      <w:pPr>
        <w:spacing w:after="0" w:line="240" w:lineRule="auto"/>
        <w:rPr>
          <w:rFonts w:cs="Times New Roman"/>
          <w:szCs w:val="24"/>
        </w:rPr>
      </w:pPr>
    </w:p>
    <w:p w14:paraId="6C297F3B"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@BeforeEach</w:t>
      </w:r>
      <w:proofErr w:type="gramEnd"/>
    </w:p>
    <w:p w14:paraId="0F02F7F1" w14:textId="77777777" w:rsidR="006B2C8C" w:rsidRPr="00B6261A" w:rsidRDefault="00000000">
      <w:pPr>
        <w:spacing w:after="0" w:line="240" w:lineRule="auto"/>
        <w:rPr>
          <w:rFonts w:cs="Times New Roman"/>
          <w:szCs w:val="24"/>
        </w:rPr>
      </w:pPr>
      <w:r w:rsidRPr="00B6261A">
        <w:rPr>
          <w:rFonts w:cs="Times New Roman"/>
          <w:szCs w:val="24"/>
        </w:rPr>
        <w:t xml:space="preserve">    void </w:t>
      </w:r>
      <w:proofErr w:type="gramStart"/>
      <w:r w:rsidRPr="00B6261A">
        <w:rPr>
          <w:rFonts w:cs="Times New Roman"/>
          <w:szCs w:val="24"/>
        </w:rPr>
        <w:t>init(</w:t>
      </w:r>
      <w:proofErr w:type="gramEnd"/>
      <w:r w:rsidRPr="00B6261A">
        <w:rPr>
          <w:rFonts w:cs="Times New Roman"/>
          <w:szCs w:val="24"/>
        </w:rPr>
        <w:t xml:space="preserve">) </w:t>
      </w:r>
      <w:proofErr w:type="gramStart"/>
      <w:r w:rsidRPr="00B6261A">
        <w:rPr>
          <w:rFonts w:cs="Times New Roman"/>
          <w:szCs w:val="24"/>
        </w:rPr>
        <w:t>{ service</w:t>
      </w:r>
      <w:proofErr w:type="gramEnd"/>
      <w:r w:rsidRPr="00B6261A">
        <w:rPr>
          <w:rFonts w:cs="Times New Roman"/>
          <w:szCs w:val="24"/>
        </w:rPr>
        <w:t xml:space="preserve"> = new </w:t>
      </w:r>
      <w:proofErr w:type="gramStart"/>
      <w:r w:rsidRPr="00B6261A">
        <w:rPr>
          <w:rFonts w:cs="Times New Roman"/>
          <w:szCs w:val="24"/>
        </w:rPr>
        <w:t>ContactService(</w:t>
      </w:r>
      <w:proofErr w:type="gramEnd"/>
      <w:r w:rsidRPr="00B6261A">
        <w:rPr>
          <w:rFonts w:cs="Times New Roman"/>
          <w:szCs w:val="24"/>
        </w:rPr>
        <w:t>)</w:t>
      </w:r>
      <w:proofErr w:type="gramStart"/>
      <w:r w:rsidRPr="00B6261A">
        <w:rPr>
          <w:rFonts w:cs="Times New Roman"/>
          <w:szCs w:val="24"/>
        </w:rPr>
        <w:t>; }</w:t>
      </w:r>
      <w:proofErr w:type="gramEnd"/>
    </w:p>
    <w:p w14:paraId="7FEE959D" w14:textId="77777777" w:rsidR="006B2C8C" w:rsidRPr="00B6261A" w:rsidRDefault="006B2C8C">
      <w:pPr>
        <w:spacing w:after="0" w:line="240" w:lineRule="auto"/>
        <w:rPr>
          <w:rFonts w:cs="Times New Roman"/>
          <w:szCs w:val="24"/>
        </w:rPr>
      </w:pPr>
    </w:p>
    <w:p w14:paraId="7EEEA9A8"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ParameterizedTest(</w:t>
      </w:r>
      <w:proofErr w:type="gramEnd"/>
      <w:r w:rsidRPr="00B6261A">
        <w:rPr>
          <w:rFonts w:cs="Times New Roman"/>
          <w:szCs w:val="24"/>
        </w:rPr>
        <w:t>name = "firstName length = {0}")</w:t>
      </w:r>
    </w:p>
    <w:p w14:paraId="24EF9B87" w14:textId="77777777" w:rsidR="006B2C8C" w:rsidRPr="00B6261A" w:rsidRDefault="00000000">
      <w:pPr>
        <w:spacing w:after="0" w:line="240" w:lineRule="auto"/>
        <w:rPr>
          <w:rFonts w:cs="Times New Roman"/>
          <w:szCs w:val="24"/>
        </w:rPr>
      </w:pPr>
      <w:r w:rsidRPr="00B6261A">
        <w:rPr>
          <w:rFonts w:cs="Times New Roman"/>
          <w:szCs w:val="24"/>
        </w:rPr>
        <w:t xml:space="preserve">    @CsvSource({"</w:t>
      </w:r>
      <w:proofErr w:type="gramStart"/>
      <w:r w:rsidRPr="00B6261A">
        <w:rPr>
          <w:rFonts w:cs="Times New Roman"/>
          <w:szCs w:val="24"/>
        </w:rPr>
        <w:t>0,false</w:t>
      </w:r>
      <w:proofErr w:type="gramEnd"/>
      <w:r w:rsidRPr="00B6261A">
        <w:rPr>
          <w:rFonts w:cs="Times New Roman"/>
          <w:szCs w:val="24"/>
        </w:rPr>
        <w:t>","</w:t>
      </w:r>
      <w:proofErr w:type="gramStart"/>
      <w:r w:rsidRPr="00B6261A">
        <w:rPr>
          <w:rFonts w:cs="Times New Roman"/>
          <w:szCs w:val="24"/>
        </w:rPr>
        <w:t>1,true</w:t>
      </w:r>
      <w:proofErr w:type="gramEnd"/>
      <w:r w:rsidRPr="00B6261A">
        <w:rPr>
          <w:rFonts w:cs="Times New Roman"/>
          <w:szCs w:val="24"/>
        </w:rPr>
        <w:t>","</w:t>
      </w:r>
      <w:proofErr w:type="gramStart"/>
      <w:r w:rsidRPr="00B6261A">
        <w:rPr>
          <w:rFonts w:cs="Times New Roman"/>
          <w:szCs w:val="24"/>
        </w:rPr>
        <w:t>10,true</w:t>
      </w:r>
      <w:proofErr w:type="gramEnd"/>
      <w:r w:rsidRPr="00B6261A">
        <w:rPr>
          <w:rFonts w:cs="Times New Roman"/>
          <w:szCs w:val="24"/>
        </w:rPr>
        <w:t>","</w:t>
      </w:r>
      <w:proofErr w:type="gramStart"/>
      <w:r w:rsidRPr="00B6261A">
        <w:rPr>
          <w:rFonts w:cs="Times New Roman"/>
          <w:szCs w:val="24"/>
        </w:rPr>
        <w:t>11,false</w:t>
      </w:r>
      <w:proofErr w:type="gramEnd"/>
      <w:r w:rsidRPr="00B6261A">
        <w:rPr>
          <w:rFonts w:cs="Times New Roman"/>
          <w:szCs w:val="24"/>
        </w:rPr>
        <w:t>"})</w:t>
      </w:r>
    </w:p>
    <w:p w14:paraId="172E4983" w14:textId="77777777" w:rsidR="006B2C8C" w:rsidRPr="00B6261A" w:rsidRDefault="00000000">
      <w:pPr>
        <w:spacing w:after="0" w:line="240" w:lineRule="auto"/>
        <w:rPr>
          <w:rFonts w:cs="Times New Roman"/>
          <w:szCs w:val="24"/>
        </w:rPr>
      </w:pPr>
      <w:r w:rsidRPr="00B6261A">
        <w:rPr>
          <w:rFonts w:cs="Times New Roman"/>
          <w:szCs w:val="24"/>
        </w:rPr>
        <w:t xml:space="preserve">    void firstName_</w:t>
      </w:r>
      <w:proofErr w:type="gramStart"/>
      <w:r w:rsidRPr="00B6261A">
        <w:rPr>
          <w:rFonts w:cs="Times New Roman"/>
          <w:szCs w:val="24"/>
        </w:rPr>
        <w:t>boundaries(</w:t>
      </w:r>
      <w:proofErr w:type="gramEnd"/>
      <w:r w:rsidRPr="00B6261A">
        <w:rPr>
          <w:rFonts w:cs="Times New Roman"/>
          <w:szCs w:val="24"/>
        </w:rPr>
        <w:t xml:space="preserve">int len, boolean </w:t>
      </w:r>
      <w:proofErr w:type="gramStart"/>
      <w:r w:rsidRPr="00B6261A">
        <w:rPr>
          <w:rFonts w:cs="Times New Roman"/>
          <w:szCs w:val="24"/>
        </w:rPr>
        <w:t>accept) {</w:t>
      </w:r>
      <w:proofErr w:type="gramEnd"/>
    </w:p>
    <w:p w14:paraId="65C6D44B" w14:textId="77777777" w:rsidR="006B2C8C" w:rsidRPr="00B6261A" w:rsidRDefault="00000000">
      <w:pPr>
        <w:spacing w:after="0" w:line="240" w:lineRule="auto"/>
        <w:rPr>
          <w:rFonts w:cs="Times New Roman"/>
          <w:szCs w:val="24"/>
        </w:rPr>
      </w:pPr>
      <w:r w:rsidRPr="00B6261A">
        <w:rPr>
          <w:rFonts w:cs="Times New Roman"/>
          <w:szCs w:val="24"/>
        </w:rPr>
        <w:t xml:space="preserve">        String first = "A</w:t>
      </w:r>
      <w:proofErr w:type="gramStart"/>
      <w:r w:rsidRPr="00B6261A">
        <w:rPr>
          <w:rFonts w:cs="Times New Roman"/>
          <w:szCs w:val="24"/>
        </w:rPr>
        <w:t>".repeat</w:t>
      </w:r>
      <w:proofErr w:type="gramEnd"/>
      <w:r w:rsidRPr="00B6261A">
        <w:rPr>
          <w:rFonts w:cs="Times New Roman"/>
          <w:szCs w:val="24"/>
        </w:rPr>
        <w:t>(len</w:t>
      </w:r>
      <w:proofErr w:type="gramStart"/>
      <w:r w:rsidRPr="00B6261A">
        <w:rPr>
          <w:rFonts w:cs="Times New Roman"/>
          <w:szCs w:val="24"/>
        </w:rPr>
        <w:t>);</w:t>
      </w:r>
      <w:proofErr w:type="gramEnd"/>
    </w:p>
    <w:p w14:paraId="17CB39CF" w14:textId="77777777" w:rsidR="006B2C8C" w:rsidRPr="00B6261A" w:rsidRDefault="00000000">
      <w:pPr>
        <w:spacing w:after="0" w:line="240" w:lineRule="auto"/>
        <w:rPr>
          <w:rFonts w:cs="Times New Roman"/>
          <w:szCs w:val="24"/>
        </w:rPr>
      </w:pPr>
      <w:r w:rsidRPr="00B6261A">
        <w:rPr>
          <w:rFonts w:cs="Times New Roman"/>
          <w:szCs w:val="24"/>
        </w:rPr>
        <w:t xml:space="preserve">        if (accept) {</w:t>
      </w:r>
    </w:p>
    <w:p w14:paraId="6A7577A3"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assertDoesNotThrow(</w:t>
      </w:r>
      <w:proofErr w:type="gramEnd"/>
      <w:r w:rsidRPr="00B6261A">
        <w:rPr>
          <w:rFonts w:cs="Times New Roman"/>
          <w:szCs w:val="24"/>
        </w:rPr>
        <w:t xml:space="preserve">() -&gt; </w:t>
      </w:r>
      <w:proofErr w:type="gramStart"/>
      <w:r w:rsidRPr="00B6261A">
        <w:rPr>
          <w:rFonts w:cs="Times New Roman"/>
          <w:szCs w:val="24"/>
        </w:rPr>
        <w:t>service.create</w:t>
      </w:r>
      <w:proofErr w:type="gramEnd"/>
      <w:r w:rsidRPr="00B6261A">
        <w:rPr>
          <w:rFonts w:cs="Times New Roman"/>
          <w:szCs w:val="24"/>
        </w:rPr>
        <w:t>("ID1", first, "Lo", "0123456789", "123 Main")</w:t>
      </w:r>
      <w:proofErr w:type="gramStart"/>
      <w:r w:rsidRPr="00B6261A">
        <w:rPr>
          <w:rFonts w:cs="Times New Roman"/>
          <w:szCs w:val="24"/>
        </w:rPr>
        <w:t>);</w:t>
      </w:r>
      <w:proofErr w:type="gramEnd"/>
    </w:p>
    <w:p w14:paraId="377BA652" w14:textId="77777777" w:rsidR="006B2C8C" w:rsidRPr="00B6261A" w:rsidRDefault="00000000">
      <w:pPr>
        <w:spacing w:after="0" w:line="240" w:lineRule="auto"/>
        <w:rPr>
          <w:rFonts w:cs="Times New Roman"/>
          <w:szCs w:val="24"/>
        </w:rPr>
      </w:pPr>
      <w:r w:rsidRPr="00B6261A">
        <w:rPr>
          <w:rFonts w:cs="Times New Roman"/>
          <w:szCs w:val="24"/>
        </w:rPr>
        <w:t xml:space="preserve">        } else {</w:t>
      </w:r>
    </w:p>
    <w:p w14:paraId="1DA8662B"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assertThrows(</w:t>
      </w:r>
      <w:proofErr w:type="gramEnd"/>
      <w:r w:rsidRPr="00B6261A">
        <w:rPr>
          <w:rFonts w:cs="Times New Roman"/>
          <w:szCs w:val="24"/>
        </w:rPr>
        <w:t>IllegalArgumentException.class,</w:t>
      </w:r>
    </w:p>
    <w:p w14:paraId="606432F2" w14:textId="77777777" w:rsidR="006B2C8C" w:rsidRPr="00B6261A" w:rsidRDefault="00000000">
      <w:pPr>
        <w:spacing w:after="0" w:line="240" w:lineRule="auto"/>
        <w:rPr>
          <w:rFonts w:cs="Times New Roman"/>
          <w:szCs w:val="24"/>
        </w:rPr>
      </w:pPr>
      <w:r w:rsidRPr="00B6261A">
        <w:rPr>
          <w:rFonts w:cs="Times New Roman"/>
          <w:szCs w:val="24"/>
        </w:rPr>
        <w:t xml:space="preserve">                () -&gt; </w:t>
      </w:r>
      <w:proofErr w:type="gramStart"/>
      <w:r w:rsidRPr="00B6261A">
        <w:rPr>
          <w:rFonts w:cs="Times New Roman"/>
          <w:szCs w:val="24"/>
        </w:rPr>
        <w:t>service.create</w:t>
      </w:r>
      <w:proofErr w:type="gramEnd"/>
      <w:r w:rsidRPr="00B6261A">
        <w:rPr>
          <w:rFonts w:cs="Times New Roman"/>
          <w:szCs w:val="24"/>
        </w:rPr>
        <w:t xml:space="preserve">("ID2", first, "Lo", "0123456789", "123 </w:t>
      </w:r>
      <w:proofErr w:type="gramStart"/>
      <w:r w:rsidRPr="00B6261A">
        <w:rPr>
          <w:rFonts w:cs="Times New Roman"/>
          <w:szCs w:val="24"/>
        </w:rPr>
        <w:t>Main"));</w:t>
      </w:r>
      <w:proofErr w:type="gramEnd"/>
    </w:p>
    <w:p w14:paraId="7F035802"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3E544CB9"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431022C2" w14:textId="77777777" w:rsidR="006B2C8C" w:rsidRPr="00B6261A" w:rsidRDefault="006B2C8C">
      <w:pPr>
        <w:spacing w:after="0" w:line="240" w:lineRule="auto"/>
        <w:rPr>
          <w:rFonts w:cs="Times New Roman"/>
          <w:szCs w:val="24"/>
        </w:rPr>
      </w:pPr>
    </w:p>
    <w:p w14:paraId="5D12463D"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@ParameterizedTest</w:t>
      </w:r>
      <w:proofErr w:type="gramEnd"/>
    </w:p>
    <w:p w14:paraId="211D833B" w14:textId="77777777" w:rsidR="006B2C8C" w:rsidRPr="00B6261A" w:rsidRDefault="00000000">
      <w:pPr>
        <w:spacing w:after="0" w:line="240" w:lineRule="auto"/>
        <w:rPr>
          <w:rFonts w:cs="Times New Roman"/>
          <w:szCs w:val="24"/>
        </w:rPr>
      </w:pPr>
      <w:r w:rsidRPr="00B6261A">
        <w:rPr>
          <w:rFonts w:cs="Times New Roman"/>
          <w:szCs w:val="24"/>
        </w:rPr>
        <w:t xml:space="preserve">    @CsvSource({"</w:t>
      </w:r>
      <w:proofErr w:type="gramStart"/>
      <w:r w:rsidRPr="00B6261A">
        <w:rPr>
          <w:rFonts w:cs="Times New Roman"/>
          <w:szCs w:val="24"/>
        </w:rPr>
        <w:t>123456789,false</w:t>
      </w:r>
      <w:proofErr w:type="gramEnd"/>
      <w:r w:rsidRPr="00B6261A">
        <w:rPr>
          <w:rFonts w:cs="Times New Roman"/>
          <w:szCs w:val="24"/>
        </w:rPr>
        <w:t>","</w:t>
      </w:r>
      <w:proofErr w:type="gramStart"/>
      <w:r w:rsidRPr="00B6261A">
        <w:rPr>
          <w:rFonts w:cs="Times New Roman"/>
          <w:szCs w:val="24"/>
        </w:rPr>
        <w:t>1234567890,true</w:t>
      </w:r>
      <w:proofErr w:type="gramEnd"/>
      <w:r w:rsidRPr="00B6261A">
        <w:rPr>
          <w:rFonts w:cs="Times New Roman"/>
          <w:szCs w:val="24"/>
        </w:rPr>
        <w:t>","</w:t>
      </w:r>
      <w:proofErr w:type="gramStart"/>
      <w:r w:rsidRPr="00B6261A">
        <w:rPr>
          <w:rFonts w:cs="Times New Roman"/>
          <w:szCs w:val="24"/>
        </w:rPr>
        <w:t>12345678901,false</w:t>
      </w:r>
      <w:proofErr w:type="gramEnd"/>
      <w:r w:rsidRPr="00B6261A">
        <w:rPr>
          <w:rFonts w:cs="Times New Roman"/>
          <w:szCs w:val="24"/>
        </w:rPr>
        <w:t>","</w:t>
      </w:r>
      <w:proofErr w:type="gramStart"/>
      <w:r w:rsidRPr="00B6261A">
        <w:rPr>
          <w:rFonts w:cs="Times New Roman"/>
          <w:szCs w:val="24"/>
        </w:rPr>
        <w:t>abcdefghij,false</w:t>
      </w:r>
      <w:proofErr w:type="gramEnd"/>
      <w:r w:rsidRPr="00B6261A">
        <w:rPr>
          <w:rFonts w:cs="Times New Roman"/>
          <w:szCs w:val="24"/>
        </w:rPr>
        <w:t>"})</w:t>
      </w:r>
    </w:p>
    <w:p w14:paraId="04402596" w14:textId="77777777" w:rsidR="006B2C8C" w:rsidRPr="00B6261A" w:rsidRDefault="00000000">
      <w:pPr>
        <w:spacing w:after="0" w:line="240" w:lineRule="auto"/>
        <w:rPr>
          <w:rFonts w:cs="Times New Roman"/>
          <w:szCs w:val="24"/>
        </w:rPr>
      </w:pPr>
      <w:r w:rsidRPr="00B6261A">
        <w:rPr>
          <w:rFonts w:cs="Times New Roman"/>
          <w:szCs w:val="24"/>
        </w:rPr>
        <w:t xml:space="preserve">    void phone_mustBeExactly10</w:t>
      </w:r>
      <w:proofErr w:type="gramStart"/>
      <w:r w:rsidRPr="00B6261A">
        <w:rPr>
          <w:rFonts w:cs="Times New Roman"/>
          <w:szCs w:val="24"/>
        </w:rPr>
        <w:t>Digits(</w:t>
      </w:r>
      <w:proofErr w:type="gramEnd"/>
      <w:r w:rsidRPr="00B6261A">
        <w:rPr>
          <w:rFonts w:cs="Times New Roman"/>
          <w:szCs w:val="24"/>
        </w:rPr>
        <w:t xml:space="preserve">String phone, boolean </w:t>
      </w:r>
      <w:proofErr w:type="gramStart"/>
      <w:r w:rsidRPr="00B6261A">
        <w:rPr>
          <w:rFonts w:cs="Times New Roman"/>
          <w:szCs w:val="24"/>
        </w:rPr>
        <w:t>accept) {</w:t>
      </w:r>
      <w:proofErr w:type="gramEnd"/>
    </w:p>
    <w:p w14:paraId="2BEE92FB" w14:textId="77777777" w:rsidR="006B2C8C" w:rsidRPr="00B6261A" w:rsidRDefault="00000000">
      <w:pPr>
        <w:spacing w:after="0" w:line="240" w:lineRule="auto"/>
        <w:rPr>
          <w:rFonts w:cs="Times New Roman"/>
          <w:szCs w:val="24"/>
        </w:rPr>
      </w:pPr>
      <w:r w:rsidRPr="00B6261A">
        <w:rPr>
          <w:rFonts w:cs="Times New Roman"/>
          <w:szCs w:val="24"/>
        </w:rPr>
        <w:t xml:space="preserve">        if (accept) {</w:t>
      </w:r>
    </w:p>
    <w:p w14:paraId="7A897674"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assertDoesNotThrow(</w:t>
      </w:r>
      <w:proofErr w:type="gramEnd"/>
      <w:r w:rsidRPr="00B6261A">
        <w:rPr>
          <w:rFonts w:cs="Times New Roman"/>
          <w:szCs w:val="24"/>
        </w:rPr>
        <w:t xml:space="preserve">() -&gt; </w:t>
      </w:r>
      <w:proofErr w:type="gramStart"/>
      <w:r w:rsidRPr="00B6261A">
        <w:rPr>
          <w:rFonts w:cs="Times New Roman"/>
          <w:szCs w:val="24"/>
        </w:rPr>
        <w:t>service.create</w:t>
      </w:r>
      <w:proofErr w:type="gramEnd"/>
      <w:r w:rsidRPr="00B6261A">
        <w:rPr>
          <w:rFonts w:cs="Times New Roman"/>
          <w:szCs w:val="24"/>
        </w:rPr>
        <w:t xml:space="preserve">("ID3", "Al", "Lo", phone, "123 </w:t>
      </w:r>
      <w:proofErr w:type="gramStart"/>
      <w:r w:rsidRPr="00B6261A">
        <w:rPr>
          <w:rFonts w:cs="Times New Roman"/>
          <w:szCs w:val="24"/>
        </w:rPr>
        <w:t>Main"));</w:t>
      </w:r>
      <w:proofErr w:type="gramEnd"/>
    </w:p>
    <w:p w14:paraId="06924717" w14:textId="77777777" w:rsidR="006B2C8C" w:rsidRPr="00B6261A" w:rsidRDefault="00000000">
      <w:pPr>
        <w:spacing w:after="0" w:line="240" w:lineRule="auto"/>
        <w:rPr>
          <w:rFonts w:cs="Times New Roman"/>
          <w:szCs w:val="24"/>
        </w:rPr>
      </w:pPr>
      <w:r w:rsidRPr="00B6261A">
        <w:rPr>
          <w:rFonts w:cs="Times New Roman"/>
          <w:szCs w:val="24"/>
        </w:rPr>
        <w:t xml:space="preserve">        } else {</w:t>
      </w:r>
    </w:p>
    <w:p w14:paraId="34BDF614"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assertThrows(</w:t>
      </w:r>
      <w:proofErr w:type="gramEnd"/>
      <w:r w:rsidRPr="00B6261A">
        <w:rPr>
          <w:rFonts w:cs="Times New Roman"/>
          <w:szCs w:val="24"/>
        </w:rPr>
        <w:t>IllegalArgumentException.class,</w:t>
      </w:r>
    </w:p>
    <w:p w14:paraId="769623FF" w14:textId="77777777" w:rsidR="006B2C8C" w:rsidRPr="00B6261A" w:rsidRDefault="00000000">
      <w:pPr>
        <w:spacing w:after="0" w:line="240" w:lineRule="auto"/>
        <w:rPr>
          <w:rFonts w:cs="Times New Roman"/>
          <w:szCs w:val="24"/>
        </w:rPr>
      </w:pPr>
      <w:r w:rsidRPr="00B6261A">
        <w:rPr>
          <w:rFonts w:cs="Times New Roman"/>
          <w:szCs w:val="24"/>
        </w:rPr>
        <w:t xml:space="preserve">                () -&gt; </w:t>
      </w:r>
      <w:proofErr w:type="gramStart"/>
      <w:r w:rsidRPr="00B6261A">
        <w:rPr>
          <w:rFonts w:cs="Times New Roman"/>
          <w:szCs w:val="24"/>
        </w:rPr>
        <w:t>service.create</w:t>
      </w:r>
      <w:proofErr w:type="gramEnd"/>
      <w:r w:rsidRPr="00B6261A">
        <w:rPr>
          <w:rFonts w:cs="Times New Roman"/>
          <w:szCs w:val="24"/>
        </w:rPr>
        <w:t>("ID4", "Al", "Lo", phone, "123 Main")</w:t>
      </w:r>
      <w:proofErr w:type="gramStart"/>
      <w:r w:rsidRPr="00B6261A">
        <w:rPr>
          <w:rFonts w:cs="Times New Roman"/>
          <w:szCs w:val="24"/>
        </w:rPr>
        <w:t>);</w:t>
      </w:r>
      <w:proofErr w:type="gramEnd"/>
    </w:p>
    <w:p w14:paraId="78EFD975"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24764608"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6869635E" w14:textId="77777777" w:rsidR="006B2C8C" w:rsidRPr="00B6261A" w:rsidRDefault="006B2C8C">
      <w:pPr>
        <w:spacing w:after="0" w:line="240" w:lineRule="auto"/>
        <w:rPr>
          <w:rFonts w:cs="Times New Roman"/>
          <w:szCs w:val="24"/>
        </w:rPr>
      </w:pPr>
    </w:p>
    <w:p w14:paraId="2E15EB69"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@Test</w:t>
      </w:r>
      <w:proofErr w:type="gramEnd"/>
    </w:p>
    <w:p w14:paraId="19F4E1F4" w14:textId="77777777" w:rsidR="006B2C8C" w:rsidRPr="00B6261A" w:rsidRDefault="00000000">
      <w:pPr>
        <w:spacing w:after="0" w:line="240" w:lineRule="auto"/>
        <w:rPr>
          <w:rFonts w:cs="Times New Roman"/>
          <w:szCs w:val="24"/>
        </w:rPr>
      </w:pPr>
      <w:r w:rsidRPr="00B6261A">
        <w:rPr>
          <w:rFonts w:cs="Times New Roman"/>
          <w:szCs w:val="24"/>
        </w:rPr>
        <w:t xml:space="preserve">    void duplicateIds_</w:t>
      </w:r>
      <w:proofErr w:type="gramStart"/>
      <w:r w:rsidRPr="00B6261A">
        <w:rPr>
          <w:rFonts w:cs="Times New Roman"/>
          <w:szCs w:val="24"/>
        </w:rPr>
        <w:t>areRejected(</w:t>
      </w:r>
      <w:proofErr w:type="gramEnd"/>
      <w:r w:rsidRPr="00B6261A">
        <w:rPr>
          <w:rFonts w:cs="Times New Roman"/>
          <w:szCs w:val="24"/>
        </w:rPr>
        <w:t>) {</w:t>
      </w:r>
    </w:p>
    <w:p w14:paraId="628D1A11"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service.create</w:t>
      </w:r>
      <w:proofErr w:type="gramEnd"/>
      <w:r w:rsidRPr="00B6261A">
        <w:rPr>
          <w:rFonts w:cs="Times New Roman"/>
          <w:szCs w:val="24"/>
        </w:rPr>
        <w:t>("DUP", "Al", "Lo", "0123456789", "123 Main"</w:t>
      </w:r>
      <w:proofErr w:type="gramStart"/>
      <w:r w:rsidRPr="00B6261A">
        <w:rPr>
          <w:rFonts w:cs="Times New Roman"/>
          <w:szCs w:val="24"/>
        </w:rPr>
        <w:t>);</w:t>
      </w:r>
      <w:proofErr w:type="gramEnd"/>
    </w:p>
    <w:p w14:paraId="5A2DE281"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assertThrows(</w:t>
      </w:r>
      <w:proofErr w:type="gramEnd"/>
      <w:r w:rsidRPr="00B6261A">
        <w:rPr>
          <w:rFonts w:cs="Times New Roman"/>
          <w:szCs w:val="24"/>
        </w:rPr>
        <w:t>IllegalStateException.class,</w:t>
      </w:r>
    </w:p>
    <w:p w14:paraId="2D575105" w14:textId="77777777" w:rsidR="006B2C8C" w:rsidRPr="00B6261A" w:rsidRDefault="00000000">
      <w:pPr>
        <w:spacing w:after="0" w:line="240" w:lineRule="auto"/>
        <w:rPr>
          <w:rFonts w:cs="Times New Roman"/>
          <w:szCs w:val="24"/>
        </w:rPr>
      </w:pPr>
      <w:r w:rsidRPr="00B6261A">
        <w:rPr>
          <w:rFonts w:cs="Times New Roman"/>
          <w:szCs w:val="24"/>
        </w:rPr>
        <w:t xml:space="preserve">            () -&gt; </w:t>
      </w:r>
      <w:proofErr w:type="gramStart"/>
      <w:r w:rsidRPr="00B6261A">
        <w:rPr>
          <w:rFonts w:cs="Times New Roman"/>
          <w:szCs w:val="24"/>
        </w:rPr>
        <w:t>service.create</w:t>
      </w:r>
      <w:proofErr w:type="gramEnd"/>
      <w:r w:rsidRPr="00B6261A">
        <w:rPr>
          <w:rFonts w:cs="Times New Roman"/>
          <w:szCs w:val="24"/>
        </w:rPr>
        <w:t xml:space="preserve">("DUP", "Bo", "Li", "0123456789", "456 </w:t>
      </w:r>
      <w:proofErr w:type="gramStart"/>
      <w:r w:rsidRPr="00B6261A">
        <w:rPr>
          <w:rFonts w:cs="Times New Roman"/>
          <w:szCs w:val="24"/>
        </w:rPr>
        <w:t>Oak"));</w:t>
      </w:r>
      <w:proofErr w:type="gramEnd"/>
    </w:p>
    <w:p w14:paraId="09CC04B6" w14:textId="77777777" w:rsidR="006B2C8C" w:rsidRPr="00B6261A" w:rsidRDefault="00000000">
      <w:pPr>
        <w:spacing w:after="0" w:line="240" w:lineRule="auto"/>
        <w:rPr>
          <w:rFonts w:cs="Times New Roman"/>
          <w:szCs w:val="24"/>
        </w:rPr>
      </w:pPr>
      <w:r w:rsidRPr="00B6261A">
        <w:rPr>
          <w:rFonts w:cs="Times New Roman"/>
          <w:szCs w:val="24"/>
        </w:rPr>
        <w:lastRenderedPageBreak/>
        <w:t xml:space="preserve">    }</w:t>
      </w:r>
    </w:p>
    <w:p w14:paraId="72DD7010" w14:textId="77777777" w:rsidR="006B2C8C" w:rsidRPr="00B6261A" w:rsidRDefault="00000000">
      <w:pPr>
        <w:spacing w:after="0" w:line="240" w:lineRule="auto"/>
        <w:rPr>
          <w:rFonts w:cs="Times New Roman"/>
          <w:szCs w:val="24"/>
        </w:rPr>
      </w:pPr>
      <w:r w:rsidRPr="00B6261A">
        <w:rPr>
          <w:rFonts w:cs="Times New Roman"/>
          <w:szCs w:val="24"/>
        </w:rPr>
        <w:t>}</w:t>
      </w:r>
    </w:p>
    <w:p w14:paraId="34210DA0" w14:textId="77777777" w:rsidR="006B2C8C" w:rsidRPr="00B6261A" w:rsidRDefault="006B2C8C">
      <w:pPr>
        <w:spacing w:after="0" w:line="480" w:lineRule="auto"/>
        <w:rPr>
          <w:rFonts w:cs="Times New Roman"/>
          <w:szCs w:val="24"/>
        </w:rPr>
      </w:pPr>
    </w:p>
    <w:p w14:paraId="731477AE" w14:textId="77777777" w:rsidR="006B2C8C" w:rsidRPr="00B6261A" w:rsidRDefault="00000000">
      <w:pPr>
        <w:spacing w:after="0" w:line="240" w:lineRule="auto"/>
        <w:rPr>
          <w:rFonts w:cs="Times New Roman"/>
          <w:szCs w:val="24"/>
        </w:rPr>
      </w:pPr>
      <w:r w:rsidRPr="00B6261A">
        <w:rPr>
          <w:rFonts w:cs="Times New Roman"/>
          <w:szCs w:val="24"/>
        </w:rPr>
        <w:t>class TaskServiceTests {</w:t>
      </w:r>
    </w:p>
    <w:p w14:paraId="73405621" w14:textId="77777777" w:rsidR="006B2C8C" w:rsidRPr="00B6261A" w:rsidRDefault="00000000">
      <w:pPr>
        <w:spacing w:after="0" w:line="240" w:lineRule="auto"/>
        <w:rPr>
          <w:rFonts w:cs="Times New Roman"/>
          <w:szCs w:val="24"/>
        </w:rPr>
      </w:pPr>
      <w:r w:rsidRPr="00B6261A">
        <w:rPr>
          <w:rFonts w:cs="Times New Roman"/>
          <w:szCs w:val="24"/>
        </w:rPr>
        <w:t xml:space="preserve">    private TaskService </w:t>
      </w:r>
      <w:proofErr w:type="gramStart"/>
      <w:r w:rsidRPr="00B6261A">
        <w:rPr>
          <w:rFonts w:cs="Times New Roman"/>
          <w:szCs w:val="24"/>
        </w:rPr>
        <w:t>service;</w:t>
      </w:r>
      <w:proofErr w:type="gramEnd"/>
    </w:p>
    <w:p w14:paraId="06351D03" w14:textId="77777777" w:rsidR="006B2C8C" w:rsidRPr="00B6261A" w:rsidRDefault="006B2C8C">
      <w:pPr>
        <w:spacing w:after="0" w:line="240" w:lineRule="auto"/>
        <w:rPr>
          <w:rFonts w:cs="Times New Roman"/>
          <w:szCs w:val="24"/>
        </w:rPr>
      </w:pPr>
    </w:p>
    <w:p w14:paraId="3EA6BAA8" w14:textId="77777777" w:rsidR="006B2C8C" w:rsidRPr="00B6261A" w:rsidRDefault="00000000">
      <w:pPr>
        <w:spacing w:after="0" w:line="240" w:lineRule="auto"/>
        <w:rPr>
          <w:rFonts w:cs="Times New Roman"/>
          <w:szCs w:val="24"/>
        </w:rPr>
      </w:pPr>
      <w:r w:rsidRPr="00B6261A">
        <w:rPr>
          <w:rFonts w:cs="Times New Roman"/>
          <w:szCs w:val="24"/>
        </w:rPr>
        <w:t xml:space="preserve">    @BeforeEach void </w:t>
      </w:r>
      <w:proofErr w:type="gramStart"/>
      <w:r w:rsidRPr="00B6261A">
        <w:rPr>
          <w:rFonts w:cs="Times New Roman"/>
          <w:szCs w:val="24"/>
        </w:rPr>
        <w:t>init(</w:t>
      </w:r>
      <w:proofErr w:type="gramEnd"/>
      <w:r w:rsidRPr="00B6261A">
        <w:rPr>
          <w:rFonts w:cs="Times New Roman"/>
          <w:szCs w:val="24"/>
        </w:rPr>
        <w:t xml:space="preserve">) </w:t>
      </w:r>
      <w:proofErr w:type="gramStart"/>
      <w:r w:rsidRPr="00B6261A">
        <w:rPr>
          <w:rFonts w:cs="Times New Roman"/>
          <w:szCs w:val="24"/>
        </w:rPr>
        <w:t>{ service</w:t>
      </w:r>
      <w:proofErr w:type="gramEnd"/>
      <w:r w:rsidRPr="00B6261A">
        <w:rPr>
          <w:rFonts w:cs="Times New Roman"/>
          <w:szCs w:val="24"/>
        </w:rPr>
        <w:t xml:space="preserve"> = new </w:t>
      </w:r>
      <w:proofErr w:type="gramStart"/>
      <w:r w:rsidRPr="00B6261A">
        <w:rPr>
          <w:rFonts w:cs="Times New Roman"/>
          <w:szCs w:val="24"/>
        </w:rPr>
        <w:t>TaskService(</w:t>
      </w:r>
      <w:proofErr w:type="gramEnd"/>
      <w:r w:rsidRPr="00B6261A">
        <w:rPr>
          <w:rFonts w:cs="Times New Roman"/>
          <w:szCs w:val="24"/>
        </w:rPr>
        <w:t>)</w:t>
      </w:r>
      <w:proofErr w:type="gramStart"/>
      <w:r w:rsidRPr="00B6261A">
        <w:rPr>
          <w:rFonts w:cs="Times New Roman"/>
          <w:szCs w:val="24"/>
        </w:rPr>
        <w:t>; }</w:t>
      </w:r>
      <w:proofErr w:type="gramEnd"/>
    </w:p>
    <w:p w14:paraId="1D538C36" w14:textId="77777777" w:rsidR="006B2C8C" w:rsidRPr="00B6261A" w:rsidRDefault="006B2C8C">
      <w:pPr>
        <w:spacing w:after="0" w:line="240" w:lineRule="auto"/>
        <w:rPr>
          <w:rFonts w:cs="Times New Roman"/>
          <w:szCs w:val="24"/>
        </w:rPr>
      </w:pPr>
    </w:p>
    <w:p w14:paraId="2936AA8B"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@Test</w:t>
      </w:r>
      <w:proofErr w:type="gramEnd"/>
    </w:p>
    <w:p w14:paraId="31394F71" w14:textId="77777777" w:rsidR="006B2C8C" w:rsidRPr="00B6261A" w:rsidRDefault="00000000">
      <w:pPr>
        <w:spacing w:after="0" w:line="240" w:lineRule="auto"/>
        <w:rPr>
          <w:rFonts w:cs="Times New Roman"/>
          <w:szCs w:val="24"/>
        </w:rPr>
      </w:pPr>
      <w:r w:rsidRPr="00B6261A">
        <w:rPr>
          <w:rFonts w:cs="Times New Roman"/>
          <w:szCs w:val="24"/>
        </w:rPr>
        <w:t xml:space="preserve">    void accepts_</w:t>
      </w:r>
      <w:proofErr w:type="gramStart"/>
      <w:r w:rsidRPr="00B6261A">
        <w:rPr>
          <w:rFonts w:cs="Times New Roman"/>
          <w:szCs w:val="24"/>
        </w:rPr>
        <w:t>maxBoundaries(</w:t>
      </w:r>
      <w:proofErr w:type="gramEnd"/>
      <w:r w:rsidRPr="00B6261A">
        <w:rPr>
          <w:rFonts w:cs="Times New Roman"/>
          <w:szCs w:val="24"/>
        </w:rPr>
        <w:t>) {</w:t>
      </w:r>
    </w:p>
    <w:p w14:paraId="7EA97DAF"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assertDoesNotThrow(</w:t>
      </w:r>
      <w:proofErr w:type="gramEnd"/>
      <w:r w:rsidRPr="00B6261A">
        <w:rPr>
          <w:rFonts w:cs="Times New Roman"/>
          <w:szCs w:val="24"/>
        </w:rPr>
        <w:t xml:space="preserve">() -&gt; </w:t>
      </w:r>
      <w:proofErr w:type="gramStart"/>
      <w:r w:rsidRPr="00B6261A">
        <w:rPr>
          <w:rFonts w:cs="Times New Roman"/>
          <w:szCs w:val="24"/>
        </w:rPr>
        <w:t>service.create</w:t>
      </w:r>
      <w:proofErr w:type="gramEnd"/>
      <w:r w:rsidRPr="00B6261A">
        <w:rPr>
          <w:rFonts w:cs="Times New Roman"/>
          <w:szCs w:val="24"/>
        </w:rPr>
        <w:t>("T1", "N</w:t>
      </w:r>
      <w:proofErr w:type="gramStart"/>
      <w:r w:rsidRPr="00B6261A">
        <w:rPr>
          <w:rFonts w:cs="Times New Roman"/>
          <w:szCs w:val="24"/>
        </w:rPr>
        <w:t>".repeat</w:t>
      </w:r>
      <w:proofErr w:type="gramEnd"/>
      <w:r w:rsidRPr="00B6261A">
        <w:rPr>
          <w:rFonts w:cs="Times New Roman"/>
          <w:szCs w:val="24"/>
        </w:rPr>
        <w:t>(20), "D</w:t>
      </w:r>
      <w:proofErr w:type="gramStart"/>
      <w:r w:rsidRPr="00B6261A">
        <w:rPr>
          <w:rFonts w:cs="Times New Roman"/>
          <w:szCs w:val="24"/>
        </w:rPr>
        <w:t>".repeat</w:t>
      </w:r>
      <w:proofErr w:type="gramEnd"/>
      <w:r w:rsidRPr="00B6261A">
        <w:rPr>
          <w:rFonts w:cs="Times New Roman"/>
          <w:szCs w:val="24"/>
        </w:rPr>
        <w:t>(50))</w:t>
      </w:r>
      <w:proofErr w:type="gramStart"/>
      <w:r w:rsidRPr="00B6261A">
        <w:rPr>
          <w:rFonts w:cs="Times New Roman"/>
          <w:szCs w:val="24"/>
        </w:rPr>
        <w:t>);</w:t>
      </w:r>
      <w:proofErr w:type="gramEnd"/>
    </w:p>
    <w:p w14:paraId="4747A865"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2314146B" w14:textId="77777777" w:rsidR="006B2C8C" w:rsidRPr="00B6261A" w:rsidRDefault="006B2C8C">
      <w:pPr>
        <w:spacing w:after="0" w:line="240" w:lineRule="auto"/>
        <w:rPr>
          <w:rFonts w:cs="Times New Roman"/>
          <w:szCs w:val="24"/>
        </w:rPr>
      </w:pPr>
    </w:p>
    <w:p w14:paraId="54600BA9"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@Test</w:t>
      </w:r>
      <w:proofErr w:type="gramEnd"/>
    </w:p>
    <w:p w14:paraId="03AC347B" w14:textId="77777777" w:rsidR="006B2C8C" w:rsidRPr="00B6261A" w:rsidRDefault="00000000">
      <w:pPr>
        <w:spacing w:after="0" w:line="240" w:lineRule="auto"/>
        <w:rPr>
          <w:rFonts w:cs="Times New Roman"/>
          <w:szCs w:val="24"/>
        </w:rPr>
      </w:pPr>
      <w:r w:rsidRPr="00B6261A">
        <w:rPr>
          <w:rFonts w:cs="Times New Roman"/>
          <w:szCs w:val="24"/>
        </w:rPr>
        <w:t xml:space="preserve">    void rejects_</w:t>
      </w:r>
      <w:proofErr w:type="gramStart"/>
      <w:r w:rsidRPr="00B6261A">
        <w:rPr>
          <w:rFonts w:cs="Times New Roman"/>
          <w:szCs w:val="24"/>
        </w:rPr>
        <w:t>nameTooLong(</w:t>
      </w:r>
      <w:proofErr w:type="gramEnd"/>
      <w:r w:rsidRPr="00B6261A">
        <w:rPr>
          <w:rFonts w:cs="Times New Roman"/>
          <w:szCs w:val="24"/>
        </w:rPr>
        <w:t>) {</w:t>
      </w:r>
    </w:p>
    <w:p w14:paraId="0065FD3F"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assertThrows(</w:t>
      </w:r>
      <w:proofErr w:type="gramEnd"/>
      <w:r w:rsidRPr="00B6261A">
        <w:rPr>
          <w:rFonts w:cs="Times New Roman"/>
          <w:szCs w:val="24"/>
        </w:rPr>
        <w:t>IllegalArgumentException.class,</w:t>
      </w:r>
    </w:p>
    <w:p w14:paraId="63B113F4" w14:textId="77777777" w:rsidR="006B2C8C" w:rsidRPr="00B6261A" w:rsidRDefault="00000000">
      <w:pPr>
        <w:spacing w:after="0" w:line="240" w:lineRule="auto"/>
        <w:rPr>
          <w:rFonts w:cs="Times New Roman"/>
          <w:szCs w:val="24"/>
        </w:rPr>
      </w:pPr>
      <w:r w:rsidRPr="00B6261A">
        <w:rPr>
          <w:rFonts w:cs="Times New Roman"/>
          <w:szCs w:val="24"/>
        </w:rPr>
        <w:t xml:space="preserve">            () -&gt; </w:t>
      </w:r>
      <w:proofErr w:type="gramStart"/>
      <w:r w:rsidRPr="00B6261A">
        <w:rPr>
          <w:rFonts w:cs="Times New Roman"/>
          <w:szCs w:val="24"/>
        </w:rPr>
        <w:t>service.create</w:t>
      </w:r>
      <w:proofErr w:type="gramEnd"/>
      <w:r w:rsidRPr="00B6261A">
        <w:rPr>
          <w:rFonts w:cs="Times New Roman"/>
          <w:szCs w:val="24"/>
        </w:rPr>
        <w:t>("T2", "X</w:t>
      </w:r>
      <w:proofErr w:type="gramStart"/>
      <w:r w:rsidRPr="00B6261A">
        <w:rPr>
          <w:rFonts w:cs="Times New Roman"/>
          <w:szCs w:val="24"/>
        </w:rPr>
        <w:t>".repeat</w:t>
      </w:r>
      <w:proofErr w:type="gramEnd"/>
      <w:r w:rsidRPr="00B6261A">
        <w:rPr>
          <w:rFonts w:cs="Times New Roman"/>
          <w:szCs w:val="24"/>
        </w:rPr>
        <w:t>(21), "ok")</w:t>
      </w:r>
      <w:proofErr w:type="gramStart"/>
      <w:r w:rsidRPr="00B6261A">
        <w:rPr>
          <w:rFonts w:cs="Times New Roman"/>
          <w:szCs w:val="24"/>
        </w:rPr>
        <w:t>);</w:t>
      </w:r>
      <w:proofErr w:type="gramEnd"/>
    </w:p>
    <w:p w14:paraId="1B576F15"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044D28A9" w14:textId="77777777" w:rsidR="006B2C8C" w:rsidRPr="00B6261A" w:rsidRDefault="006B2C8C">
      <w:pPr>
        <w:spacing w:after="0" w:line="240" w:lineRule="auto"/>
        <w:rPr>
          <w:rFonts w:cs="Times New Roman"/>
          <w:szCs w:val="24"/>
        </w:rPr>
      </w:pPr>
    </w:p>
    <w:p w14:paraId="1F1D9F6F"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@Test</w:t>
      </w:r>
      <w:proofErr w:type="gramEnd"/>
    </w:p>
    <w:p w14:paraId="4E7A161A" w14:textId="77777777" w:rsidR="006B2C8C" w:rsidRPr="00B6261A" w:rsidRDefault="00000000">
      <w:pPr>
        <w:spacing w:after="0" w:line="240" w:lineRule="auto"/>
        <w:rPr>
          <w:rFonts w:cs="Times New Roman"/>
          <w:szCs w:val="24"/>
        </w:rPr>
      </w:pPr>
      <w:r w:rsidRPr="00B6261A">
        <w:rPr>
          <w:rFonts w:cs="Times New Roman"/>
          <w:szCs w:val="24"/>
        </w:rPr>
        <w:t xml:space="preserve">    void id_</w:t>
      </w:r>
      <w:proofErr w:type="gramStart"/>
      <w:r w:rsidRPr="00B6261A">
        <w:rPr>
          <w:rFonts w:cs="Times New Roman"/>
          <w:szCs w:val="24"/>
        </w:rPr>
        <w:t>isImmutable(</w:t>
      </w:r>
      <w:proofErr w:type="gramEnd"/>
      <w:r w:rsidRPr="00B6261A">
        <w:rPr>
          <w:rFonts w:cs="Times New Roman"/>
          <w:szCs w:val="24"/>
        </w:rPr>
        <w:t>) {</w:t>
      </w:r>
    </w:p>
    <w:p w14:paraId="3CAEC6CD"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service.create</w:t>
      </w:r>
      <w:proofErr w:type="gramEnd"/>
      <w:r w:rsidRPr="00B6261A">
        <w:rPr>
          <w:rFonts w:cs="Times New Roman"/>
          <w:szCs w:val="24"/>
        </w:rPr>
        <w:t>("T3", "Ok", "Ok"</w:t>
      </w:r>
      <w:proofErr w:type="gramStart"/>
      <w:r w:rsidRPr="00B6261A">
        <w:rPr>
          <w:rFonts w:cs="Times New Roman"/>
          <w:szCs w:val="24"/>
        </w:rPr>
        <w:t>);</w:t>
      </w:r>
      <w:proofErr w:type="gramEnd"/>
    </w:p>
    <w:p w14:paraId="180D7AC5"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assertThrows(</w:t>
      </w:r>
      <w:proofErr w:type="gramEnd"/>
      <w:r w:rsidRPr="00B6261A">
        <w:rPr>
          <w:rFonts w:cs="Times New Roman"/>
          <w:szCs w:val="24"/>
        </w:rPr>
        <w:t>UnsupportedOperationException.class,</w:t>
      </w:r>
    </w:p>
    <w:p w14:paraId="582B984E" w14:textId="77777777" w:rsidR="006B2C8C" w:rsidRPr="00B6261A" w:rsidRDefault="00000000">
      <w:pPr>
        <w:spacing w:after="0" w:line="240" w:lineRule="auto"/>
        <w:rPr>
          <w:rFonts w:cs="Times New Roman"/>
          <w:szCs w:val="24"/>
        </w:rPr>
      </w:pPr>
      <w:r w:rsidRPr="00B6261A">
        <w:rPr>
          <w:rFonts w:cs="Times New Roman"/>
          <w:szCs w:val="24"/>
        </w:rPr>
        <w:t xml:space="preserve">            () -&gt; </w:t>
      </w:r>
      <w:proofErr w:type="gramStart"/>
      <w:r w:rsidRPr="00B6261A">
        <w:rPr>
          <w:rFonts w:cs="Times New Roman"/>
          <w:szCs w:val="24"/>
        </w:rPr>
        <w:t>service.update</w:t>
      </w:r>
      <w:proofErr w:type="gramEnd"/>
      <w:r w:rsidRPr="00B6261A">
        <w:rPr>
          <w:rFonts w:cs="Times New Roman"/>
          <w:szCs w:val="24"/>
        </w:rPr>
        <w:t>("NEWID", "T3", "New", "New")</w:t>
      </w:r>
      <w:proofErr w:type="gramStart"/>
      <w:r w:rsidRPr="00B6261A">
        <w:rPr>
          <w:rFonts w:cs="Times New Roman"/>
          <w:szCs w:val="24"/>
        </w:rPr>
        <w:t>);</w:t>
      </w:r>
      <w:proofErr w:type="gramEnd"/>
    </w:p>
    <w:p w14:paraId="1B7EBFC8"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68900E28" w14:textId="77777777" w:rsidR="006B2C8C" w:rsidRPr="00B6261A" w:rsidRDefault="00000000">
      <w:pPr>
        <w:spacing w:after="0" w:line="240" w:lineRule="auto"/>
        <w:rPr>
          <w:rFonts w:cs="Times New Roman"/>
          <w:szCs w:val="24"/>
        </w:rPr>
      </w:pPr>
      <w:r w:rsidRPr="00B6261A">
        <w:rPr>
          <w:rFonts w:cs="Times New Roman"/>
          <w:szCs w:val="24"/>
        </w:rPr>
        <w:t>}</w:t>
      </w:r>
    </w:p>
    <w:p w14:paraId="797BFEB4" w14:textId="77777777" w:rsidR="006B2C8C" w:rsidRPr="00B6261A" w:rsidRDefault="006B2C8C">
      <w:pPr>
        <w:spacing w:after="0" w:line="480" w:lineRule="auto"/>
        <w:rPr>
          <w:rFonts w:cs="Times New Roman"/>
          <w:szCs w:val="24"/>
        </w:rPr>
      </w:pPr>
    </w:p>
    <w:p w14:paraId="24E727FE" w14:textId="77777777" w:rsidR="006B2C8C" w:rsidRPr="00B6261A" w:rsidRDefault="00000000">
      <w:pPr>
        <w:spacing w:after="0" w:line="240" w:lineRule="auto"/>
        <w:rPr>
          <w:rFonts w:cs="Times New Roman"/>
          <w:szCs w:val="24"/>
        </w:rPr>
      </w:pPr>
      <w:r w:rsidRPr="00B6261A">
        <w:rPr>
          <w:rFonts w:cs="Times New Roman"/>
          <w:szCs w:val="24"/>
        </w:rPr>
        <w:t>class AppointmentServiceTests {</w:t>
      </w:r>
    </w:p>
    <w:p w14:paraId="52F604A1" w14:textId="77777777" w:rsidR="006B2C8C" w:rsidRPr="00B6261A" w:rsidRDefault="00000000">
      <w:pPr>
        <w:spacing w:after="0" w:line="240" w:lineRule="auto"/>
        <w:rPr>
          <w:rFonts w:cs="Times New Roman"/>
          <w:szCs w:val="24"/>
        </w:rPr>
      </w:pPr>
      <w:r w:rsidRPr="00B6261A">
        <w:rPr>
          <w:rFonts w:cs="Times New Roman"/>
          <w:szCs w:val="24"/>
        </w:rPr>
        <w:t xml:space="preserve">    private AppointmentService service; private LocalDate </w:t>
      </w:r>
      <w:proofErr w:type="gramStart"/>
      <w:r w:rsidRPr="00B6261A">
        <w:rPr>
          <w:rFonts w:cs="Times New Roman"/>
          <w:szCs w:val="24"/>
        </w:rPr>
        <w:t>today;</w:t>
      </w:r>
      <w:proofErr w:type="gramEnd"/>
    </w:p>
    <w:p w14:paraId="431C67A9" w14:textId="77777777" w:rsidR="006B2C8C" w:rsidRPr="00B6261A" w:rsidRDefault="006B2C8C">
      <w:pPr>
        <w:spacing w:after="0" w:line="240" w:lineRule="auto"/>
        <w:rPr>
          <w:rFonts w:cs="Times New Roman"/>
          <w:szCs w:val="24"/>
        </w:rPr>
      </w:pPr>
    </w:p>
    <w:p w14:paraId="33C189B3"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@BeforeEach</w:t>
      </w:r>
      <w:proofErr w:type="gramEnd"/>
    </w:p>
    <w:p w14:paraId="22CC608F" w14:textId="77777777" w:rsidR="006B2C8C" w:rsidRPr="00B6261A" w:rsidRDefault="00000000">
      <w:pPr>
        <w:spacing w:after="0" w:line="240" w:lineRule="auto"/>
        <w:rPr>
          <w:rFonts w:cs="Times New Roman"/>
          <w:szCs w:val="24"/>
        </w:rPr>
      </w:pPr>
      <w:r w:rsidRPr="00B6261A">
        <w:rPr>
          <w:rFonts w:cs="Times New Roman"/>
          <w:szCs w:val="24"/>
        </w:rPr>
        <w:t xml:space="preserve">    void </w:t>
      </w:r>
      <w:proofErr w:type="gramStart"/>
      <w:r w:rsidRPr="00B6261A">
        <w:rPr>
          <w:rFonts w:cs="Times New Roman"/>
          <w:szCs w:val="24"/>
        </w:rPr>
        <w:t>init(</w:t>
      </w:r>
      <w:proofErr w:type="gramEnd"/>
      <w:r w:rsidRPr="00B6261A">
        <w:rPr>
          <w:rFonts w:cs="Times New Roman"/>
          <w:szCs w:val="24"/>
        </w:rPr>
        <w:t>) {</w:t>
      </w:r>
    </w:p>
    <w:p w14:paraId="15A12133" w14:textId="77777777" w:rsidR="006B2C8C" w:rsidRPr="00B6261A" w:rsidRDefault="00000000">
      <w:pPr>
        <w:spacing w:after="0" w:line="240" w:lineRule="auto"/>
        <w:rPr>
          <w:rFonts w:cs="Times New Roman"/>
          <w:szCs w:val="24"/>
        </w:rPr>
      </w:pPr>
      <w:r w:rsidRPr="00B6261A">
        <w:rPr>
          <w:rFonts w:cs="Times New Roman"/>
          <w:szCs w:val="24"/>
        </w:rPr>
        <w:t xml:space="preserve">        today = LocalDate.of(2025, 1, 31); // fixed point in time</w:t>
      </w:r>
    </w:p>
    <w:p w14:paraId="61834D6F" w14:textId="77777777" w:rsidR="006B2C8C" w:rsidRPr="00B6261A" w:rsidRDefault="00000000">
      <w:pPr>
        <w:spacing w:after="0" w:line="240" w:lineRule="auto"/>
        <w:rPr>
          <w:rFonts w:cs="Times New Roman"/>
          <w:szCs w:val="24"/>
        </w:rPr>
      </w:pPr>
      <w:r w:rsidRPr="00B6261A">
        <w:rPr>
          <w:rFonts w:cs="Times New Roman"/>
          <w:szCs w:val="24"/>
        </w:rPr>
        <w:t xml:space="preserve">        service = new </w:t>
      </w:r>
      <w:proofErr w:type="gramStart"/>
      <w:r w:rsidRPr="00B6261A">
        <w:rPr>
          <w:rFonts w:cs="Times New Roman"/>
          <w:szCs w:val="24"/>
        </w:rPr>
        <w:t>AppointmentService(</w:t>
      </w:r>
      <w:proofErr w:type="gramEnd"/>
      <w:r w:rsidRPr="00B6261A">
        <w:rPr>
          <w:rFonts w:cs="Times New Roman"/>
          <w:szCs w:val="24"/>
        </w:rPr>
        <w:t>() -&gt; today</w:t>
      </w:r>
      <w:proofErr w:type="gramStart"/>
      <w:r w:rsidRPr="00B6261A">
        <w:rPr>
          <w:rFonts w:cs="Times New Roman"/>
          <w:szCs w:val="24"/>
        </w:rPr>
        <w:t>);</w:t>
      </w:r>
      <w:proofErr w:type="gramEnd"/>
    </w:p>
    <w:p w14:paraId="053E861A"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4AAB40B4" w14:textId="77777777" w:rsidR="006B2C8C" w:rsidRPr="00B6261A" w:rsidRDefault="006B2C8C">
      <w:pPr>
        <w:spacing w:after="0" w:line="240" w:lineRule="auto"/>
        <w:rPr>
          <w:rFonts w:cs="Times New Roman"/>
          <w:szCs w:val="24"/>
        </w:rPr>
      </w:pPr>
    </w:p>
    <w:p w14:paraId="26DE0824"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@Test</w:t>
      </w:r>
      <w:proofErr w:type="gramEnd"/>
    </w:p>
    <w:p w14:paraId="2EEB233F" w14:textId="77777777" w:rsidR="006B2C8C" w:rsidRPr="00B6261A" w:rsidRDefault="00000000">
      <w:pPr>
        <w:spacing w:after="0" w:line="240" w:lineRule="auto"/>
        <w:rPr>
          <w:rFonts w:cs="Times New Roman"/>
          <w:szCs w:val="24"/>
        </w:rPr>
      </w:pPr>
      <w:r w:rsidRPr="00B6261A">
        <w:rPr>
          <w:rFonts w:cs="Times New Roman"/>
          <w:szCs w:val="24"/>
        </w:rPr>
        <w:t xml:space="preserve">    void rejects_today_accepts_</w:t>
      </w:r>
      <w:proofErr w:type="gramStart"/>
      <w:r w:rsidRPr="00B6261A">
        <w:rPr>
          <w:rFonts w:cs="Times New Roman"/>
          <w:szCs w:val="24"/>
        </w:rPr>
        <w:t>tomorrow(</w:t>
      </w:r>
      <w:proofErr w:type="gramEnd"/>
      <w:r w:rsidRPr="00B6261A">
        <w:rPr>
          <w:rFonts w:cs="Times New Roman"/>
          <w:szCs w:val="24"/>
        </w:rPr>
        <w:t>) {</w:t>
      </w:r>
    </w:p>
    <w:p w14:paraId="0DB3FD62"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assertThrows(</w:t>
      </w:r>
      <w:proofErr w:type="gramEnd"/>
      <w:r w:rsidRPr="00B6261A">
        <w:rPr>
          <w:rFonts w:cs="Times New Roman"/>
          <w:szCs w:val="24"/>
        </w:rPr>
        <w:t>IllegalArgumentException.class,</w:t>
      </w:r>
    </w:p>
    <w:p w14:paraId="4D0C55BE" w14:textId="77777777" w:rsidR="006B2C8C" w:rsidRPr="00B6261A" w:rsidRDefault="00000000">
      <w:pPr>
        <w:spacing w:after="0" w:line="240" w:lineRule="auto"/>
        <w:rPr>
          <w:rFonts w:cs="Times New Roman"/>
          <w:szCs w:val="24"/>
        </w:rPr>
      </w:pPr>
      <w:r w:rsidRPr="00B6261A">
        <w:rPr>
          <w:rFonts w:cs="Times New Roman"/>
          <w:szCs w:val="24"/>
        </w:rPr>
        <w:t xml:space="preserve">            () -&gt; </w:t>
      </w:r>
      <w:proofErr w:type="gramStart"/>
      <w:r w:rsidRPr="00B6261A">
        <w:rPr>
          <w:rFonts w:cs="Times New Roman"/>
          <w:szCs w:val="24"/>
        </w:rPr>
        <w:t>service.create</w:t>
      </w:r>
      <w:proofErr w:type="gramEnd"/>
      <w:r w:rsidRPr="00B6261A">
        <w:rPr>
          <w:rFonts w:cs="Times New Roman"/>
          <w:szCs w:val="24"/>
        </w:rPr>
        <w:t>("A1", today, "</w:t>
      </w:r>
      <w:proofErr w:type="gramStart"/>
      <w:r w:rsidRPr="00B6261A">
        <w:rPr>
          <w:rFonts w:cs="Times New Roman"/>
          <w:szCs w:val="24"/>
        </w:rPr>
        <w:t>desc"));</w:t>
      </w:r>
      <w:proofErr w:type="gramEnd"/>
    </w:p>
    <w:p w14:paraId="6D423C41"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assertDoesNotThrow(</w:t>
      </w:r>
      <w:proofErr w:type="gramEnd"/>
      <w:r w:rsidRPr="00B6261A">
        <w:rPr>
          <w:rFonts w:cs="Times New Roman"/>
          <w:szCs w:val="24"/>
        </w:rPr>
        <w:t xml:space="preserve">() -&gt; </w:t>
      </w:r>
      <w:proofErr w:type="gramStart"/>
      <w:r w:rsidRPr="00B6261A">
        <w:rPr>
          <w:rFonts w:cs="Times New Roman"/>
          <w:szCs w:val="24"/>
        </w:rPr>
        <w:t>service.create</w:t>
      </w:r>
      <w:proofErr w:type="gramEnd"/>
      <w:r w:rsidRPr="00B6261A">
        <w:rPr>
          <w:rFonts w:cs="Times New Roman"/>
          <w:szCs w:val="24"/>
        </w:rPr>
        <w:t xml:space="preserve">("A2", </w:t>
      </w:r>
      <w:proofErr w:type="gramStart"/>
      <w:r w:rsidRPr="00B6261A">
        <w:rPr>
          <w:rFonts w:cs="Times New Roman"/>
          <w:szCs w:val="24"/>
        </w:rPr>
        <w:t>today.plusDays</w:t>
      </w:r>
      <w:proofErr w:type="gramEnd"/>
      <w:r w:rsidRPr="00B6261A">
        <w:rPr>
          <w:rFonts w:cs="Times New Roman"/>
          <w:szCs w:val="24"/>
        </w:rPr>
        <w:t>(1), "desc")</w:t>
      </w:r>
      <w:proofErr w:type="gramStart"/>
      <w:r w:rsidRPr="00B6261A">
        <w:rPr>
          <w:rFonts w:cs="Times New Roman"/>
          <w:szCs w:val="24"/>
        </w:rPr>
        <w:t>);</w:t>
      </w:r>
      <w:proofErr w:type="gramEnd"/>
    </w:p>
    <w:p w14:paraId="210E687A"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40CAC24C" w14:textId="77777777" w:rsidR="006B2C8C" w:rsidRPr="00B6261A" w:rsidRDefault="006B2C8C">
      <w:pPr>
        <w:spacing w:after="0" w:line="240" w:lineRule="auto"/>
        <w:rPr>
          <w:rFonts w:cs="Times New Roman"/>
          <w:szCs w:val="24"/>
        </w:rPr>
      </w:pPr>
    </w:p>
    <w:p w14:paraId="3D8CBD5E"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@Test</w:t>
      </w:r>
      <w:proofErr w:type="gramEnd"/>
    </w:p>
    <w:p w14:paraId="5B499E3B" w14:textId="77777777" w:rsidR="006B2C8C" w:rsidRPr="00B6261A" w:rsidRDefault="00000000">
      <w:pPr>
        <w:spacing w:after="0" w:line="240" w:lineRule="auto"/>
        <w:rPr>
          <w:rFonts w:cs="Times New Roman"/>
          <w:szCs w:val="24"/>
        </w:rPr>
      </w:pPr>
      <w:r w:rsidRPr="00B6261A">
        <w:rPr>
          <w:rFonts w:cs="Times New Roman"/>
          <w:szCs w:val="24"/>
        </w:rPr>
        <w:lastRenderedPageBreak/>
        <w:t xml:space="preserve">    void leapYear_edge_still_</w:t>
      </w:r>
      <w:proofErr w:type="gramStart"/>
      <w:r w:rsidRPr="00B6261A">
        <w:rPr>
          <w:rFonts w:cs="Times New Roman"/>
          <w:szCs w:val="24"/>
        </w:rPr>
        <w:t>ok(</w:t>
      </w:r>
      <w:proofErr w:type="gramEnd"/>
      <w:r w:rsidRPr="00B6261A">
        <w:rPr>
          <w:rFonts w:cs="Times New Roman"/>
          <w:szCs w:val="24"/>
        </w:rPr>
        <w:t>) {</w:t>
      </w:r>
    </w:p>
    <w:p w14:paraId="32482A88" w14:textId="77777777" w:rsidR="006B2C8C" w:rsidRPr="00B6261A" w:rsidRDefault="00000000">
      <w:pPr>
        <w:spacing w:after="0" w:line="240" w:lineRule="auto"/>
        <w:rPr>
          <w:rFonts w:cs="Times New Roman"/>
          <w:szCs w:val="24"/>
        </w:rPr>
      </w:pPr>
      <w:r w:rsidRPr="00B6261A">
        <w:rPr>
          <w:rFonts w:cs="Times New Roman"/>
          <w:szCs w:val="24"/>
        </w:rPr>
        <w:t xml:space="preserve">        LocalDate leap = LocalDate.of(2028, 2, 29</w:t>
      </w:r>
      <w:proofErr w:type="gramStart"/>
      <w:r w:rsidRPr="00B6261A">
        <w:rPr>
          <w:rFonts w:cs="Times New Roman"/>
          <w:szCs w:val="24"/>
        </w:rPr>
        <w:t>);</w:t>
      </w:r>
      <w:proofErr w:type="gramEnd"/>
    </w:p>
    <w:p w14:paraId="159468DE" w14:textId="77777777" w:rsidR="006B2C8C" w:rsidRPr="00B6261A" w:rsidRDefault="00000000">
      <w:pPr>
        <w:spacing w:after="0" w:line="240" w:lineRule="auto"/>
        <w:rPr>
          <w:rFonts w:cs="Times New Roman"/>
          <w:szCs w:val="24"/>
        </w:rPr>
      </w:pPr>
      <w:r w:rsidRPr="00B6261A">
        <w:rPr>
          <w:rFonts w:cs="Times New Roman"/>
          <w:szCs w:val="24"/>
        </w:rPr>
        <w:t xml:space="preserve">        </w:t>
      </w:r>
      <w:proofErr w:type="gramStart"/>
      <w:r w:rsidRPr="00B6261A">
        <w:rPr>
          <w:rFonts w:cs="Times New Roman"/>
          <w:szCs w:val="24"/>
        </w:rPr>
        <w:t>assertDoesNotThrow(</w:t>
      </w:r>
      <w:proofErr w:type="gramEnd"/>
      <w:r w:rsidRPr="00B6261A">
        <w:rPr>
          <w:rFonts w:cs="Times New Roman"/>
          <w:szCs w:val="24"/>
        </w:rPr>
        <w:t xml:space="preserve">() -&gt; </w:t>
      </w:r>
      <w:proofErr w:type="gramStart"/>
      <w:r w:rsidRPr="00B6261A">
        <w:rPr>
          <w:rFonts w:cs="Times New Roman"/>
          <w:szCs w:val="24"/>
        </w:rPr>
        <w:t>service.create</w:t>
      </w:r>
      <w:proofErr w:type="gramEnd"/>
      <w:r w:rsidRPr="00B6261A">
        <w:rPr>
          <w:rFonts w:cs="Times New Roman"/>
          <w:szCs w:val="24"/>
        </w:rPr>
        <w:t>("A3", leap, "desc")</w:t>
      </w:r>
      <w:proofErr w:type="gramStart"/>
      <w:r w:rsidRPr="00B6261A">
        <w:rPr>
          <w:rFonts w:cs="Times New Roman"/>
          <w:szCs w:val="24"/>
        </w:rPr>
        <w:t>);</w:t>
      </w:r>
      <w:proofErr w:type="gramEnd"/>
    </w:p>
    <w:p w14:paraId="7987CEBB" w14:textId="77777777" w:rsidR="006B2C8C" w:rsidRPr="00B6261A" w:rsidRDefault="00000000">
      <w:pPr>
        <w:spacing w:after="0" w:line="240" w:lineRule="auto"/>
        <w:rPr>
          <w:rFonts w:cs="Times New Roman"/>
          <w:szCs w:val="24"/>
        </w:rPr>
      </w:pPr>
      <w:r w:rsidRPr="00B6261A">
        <w:rPr>
          <w:rFonts w:cs="Times New Roman"/>
          <w:szCs w:val="24"/>
        </w:rPr>
        <w:t xml:space="preserve">    }</w:t>
      </w:r>
    </w:p>
    <w:p w14:paraId="6A12E413" w14:textId="77777777" w:rsidR="006B2C8C" w:rsidRPr="00B6261A" w:rsidRDefault="00000000">
      <w:pPr>
        <w:spacing w:after="0" w:line="240" w:lineRule="auto"/>
        <w:rPr>
          <w:rFonts w:cs="Times New Roman"/>
          <w:szCs w:val="24"/>
        </w:rPr>
      </w:pPr>
      <w:r w:rsidRPr="00B6261A">
        <w:rPr>
          <w:rFonts w:cs="Times New Roman"/>
          <w:szCs w:val="24"/>
        </w:rPr>
        <w:t>}</w:t>
      </w:r>
    </w:p>
    <w:p w14:paraId="71C4AEC0" w14:textId="77777777" w:rsidR="006B2C8C" w:rsidRPr="00B6261A" w:rsidRDefault="006B2C8C">
      <w:pPr>
        <w:spacing w:after="0" w:line="480" w:lineRule="auto"/>
        <w:rPr>
          <w:rFonts w:cs="Times New Roman"/>
          <w:szCs w:val="24"/>
        </w:rPr>
      </w:pPr>
    </w:p>
    <w:p w14:paraId="2170F3A3" w14:textId="77777777" w:rsidR="006B2C8C" w:rsidRPr="00B6261A" w:rsidRDefault="00000000">
      <w:pPr>
        <w:spacing w:after="0" w:line="480" w:lineRule="auto"/>
        <w:rPr>
          <w:rFonts w:cs="Times New Roman"/>
          <w:szCs w:val="24"/>
        </w:rPr>
      </w:pPr>
      <w:r w:rsidRPr="00B6261A">
        <w:rPr>
          <w:rFonts w:cs="Times New Roman"/>
          <w:b/>
          <w:szCs w:val="24"/>
        </w:rPr>
        <w:t>Reflection</w:t>
      </w:r>
    </w:p>
    <w:p w14:paraId="053F7FAC" w14:textId="77777777" w:rsidR="006B2C8C" w:rsidRPr="00B6261A" w:rsidRDefault="006B2C8C">
      <w:pPr>
        <w:spacing w:after="0" w:line="480" w:lineRule="auto"/>
        <w:rPr>
          <w:rFonts w:cs="Times New Roman"/>
          <w:szCs w:val="24"/>
        </w:rPr>
      </w:pPr>
    </w:p>
    <w:p w14:paraId="70119996" w14:textId="77777777" w:rsidR="006B2C8C" w:rsidRPr="00B6261A" w:rsidRDefault="00000000">
      <w:pPr>
        <w:spacing w:after="0" w:line="480" w:lineRule="auto"/>
        <w:rPr>
          <w:rFonts w:cs="Times New Roman"/>
          <w:szCs w:val="24"/>
        </w:rPr>
      </w:pPr>
      <w:r w:rsidRPr="00B6261A">
        <w:rPr>
          <w:rFonts w:cs="Times New Roman"/>
          <w:b/>
          <w:szCs w:val="24"/>
        </w:rPr>
        <w:t>Techniques I Used</w:t>
      </w:r>
    </w:p>
    <w:p w14:paraId="6E3E00DB" w14:textId="77777777" w:rsidR="006B2C8C" w:rsidRPr="00B6261A" w:rsidRDefault="006B2C8C">
      <w:pPr>
        <w:spacing w:after="0" w:line="480" w:lineRule="auto"/>
        <w:rPr>
          <w:rFonts w:cs="Times New Roman"/>
          <w:szCs w:val="24"/>
        </w:rPr>
      </w:pPr>
    </w:p>
    <w:p w14:paraId="5BB3CB04" w14:textId="77777777" w:rsidR="006B2C8C" w:rsidRPr="00B6261A" w:rsidRDefault="00000000">
      <w:pPr>
        <w:spacing w:after="0" w:line="480" w:lineRule="auto"/>
        <w:rPr>
          <w:rFonts w:cs="Times New Roman"/>
          <w:szCs w:val="24"/>
        </w:rPr>
      </w:pPr>
      <w:r w:rsidRPr="00B6261A">
        <w:rPr>
          <w:rFonts w:cs="Times New Roman"/>
          <w:szCs w:val="24"/>
        </w:rPr>
        <w:t>I leaned on equivalence partitioning (valid vs. invalid buckets), boundary value analysis (max, max+1), negative testing with clear exceptions, simple state‑based checks for the in‑memory collections, and a deterministic clock for date rules. These gave me wide coverage with a small, readable suite.</w:t>
      </w:r>
    </w:p>
    <w:p w14:paraId="1B80433A" w14:textId="77777777" w:rsidR="006B2C8C" w:rsidRPr="00B6261A" w:rsidRDefault="006B2C8C">
      <w:pPr>
        <w:spacing w:after="0" w:line="480" w:lineRule="auto"/>
        <w:rPr>
          <w:rFonts w:cs="Times New Roman"/>
          <w:szCs w:val="24"/>
        </w:rPr>
      </w:pPr>
    </w:p>
    <w:p w14:paraId="229FDBB1" w14:textId="77777777" w:rsidR="006B2C8C" w:rsidRPr="00B6261A" w:rsidRDefault="00000000">
      <w:pPr>
        <w:spacing w:after="0" w:line="480" w:lineRule="auto"/>
        <w:rPr>
          <w:rFonts w:cs="Times New Roman"/>
          <w:szCs w:val="24"/>
        </w:rPr>
      </w:pPr>
      <w:r w:rsidRPr="00B6261A">
        <w:rPr>
          <w:rFonts w:cs="Times New Roman"/>
          <w:b/>
          <w:szCs w:val="24"/>
        </w:rPr>
        <w:t>Techniques I Did Not Use (but know when to)</w:t>
      </w:r>
    </w:p>
    <w:p w14:paraId="69BBE40C" w14:textId="77777777" w:rsidR="006B2C8C" w:rsidRPr="00B6261A" w:rsidRDefault="006B2C8C">
      <w:pPr>
        <w:spacing w:after="0" w:line="480" w:lineRule="auto"/>
        <w:rPr>
          <w:rFonts w:cs="Times New Roman"/>
          <w:szCs w:val="24"/>
        </w:rPr>
      </w:pPr>
    </w:p>
    <w:p w14:paraId="68289CE3" w14:textId="77777777" w:rsidR="006B2C8C" w:rsidRPr="00B6261A" w:rsidRDefault="00000000">
      <w:pPr>
        <w:spacing w:after="0" w:line="480" w:lineRule="auto"/>
        <w:rPr>
          <w:rFonts w:cs="Times New Roman"/>
          <w:szCs w:val="24"/>
        </w:rPr>
      </w:pPr>
      <w:r w:rsidRPr="00B6261A">
        <w:rPr>
          <w:rFonts w:cs="Times New Roman"/>
          <w:szCs w:val="24"/>
        </w:rPr>
        <w:t>I didn’t add full integration tests, mutation testing with a tool, property‑based testing, fuzzing, contract/consumer‑driven tests, or UI/end‑to‑end tests. Those shine when services talk to databases or other services, when safety/compliance demands stronger guarantees, or when you need confidence across whole user flows. They’re slower and heavier, so I’d add them when the architecture or risk profile calls for it.</w:t>
      </w:r>
    </w:p>
    <w:p w14:paraId="7917AC51" w14:textId="77777777" w:rsidR="006B2C8C" w:rsidRPr="00B6261A" w:rsidRDefault="006B2C8C">
      <w:pPr>
        <w:spacing w:after="0" w:line="480" w:lineRule="auto"/>
        <w:rPr>
          <w:rFonts w:cs="Times New Roman"/>
          <w:szCs w:val="24"/>
        </w:rPr>
      </w:pPr>
    </w:p>
    <w:p w14:paraId="1C3AA94C" w14:textId="77777777" w:rsidR="006B2C8C" w:rsidRPr="00B6261A" w:rsidRDefault="00000000">
      <w:pPr>
        <w:spacing w:after="0" w:line="480" w:lineRule="auto"/>
        <w:rPr>
          <w:rFonts w:cs="Times New Roman"/>
          <w:szCs w:val="24"/>
        </w:rPr>
      </w:pPr>
      <w:r w:rsidRPr="00B6261A">
        <w:rPr>
          <w:rFonts w:cs="Times New Roman"/>
          <w:b/>
          <w:szCs w:val="24"/>
        </w:rPr>
        <w:t>Where These Techniques Fit in Real Projects</w:t>
      </w:r>
    </w:p>
    <w:p w14:paraId="117D847B" w14:textId="77777777" w:rsidR="006B2C8C" w:rsidRPr="00B6261A" w:rsidRDefault="006B2C8C">
      <w:pPr>
        <w:spacing w:after="0" w:line="480" w:lineRule="auto"/>
        <w:rPr>
          <w:rFonts w:cs="Times New Roman"/>
          <w:szCs w:val="24"/>
        </w:rPr>
      </w:pPr>
    </w:p>
    <w:p w14:paraId="17501B2F" w14:textId="77777777" w:rsidR="006B2C8C" w:rsidRPr="00B6261A" w:rsidRDefault="00000000">
      <w:pPr>
        <w:spacing w:after="0" w:line="480" w:lineRule="auto"/>
        <w:rPr>
          <w:rFonts w:cs="Times New Roman"/>
          <w:szCs w:val="24"/>
        </w:rPr>
      </w:pPr>
      <w:r w:rsidRPr="00B6261A">
        <w:rPr>
          <w:rFonts w:cs="Times New Roman"/>
          <w:szCs w:val="24"/>
        </w:rPr>
        <w:lastRenderedPageBreak/>
        <w:t>Equivalence + boundary testing is great for validation‑heavy apps and APIs. Negative testing is essential anywhere bad input can slip in (security, forms, imports). A controllable clock is a must for scheduling, billing, or anything time‑based. Mutation testing is worth it for critical code or when you need to prove test quality. Integration/contract tests are key in microservices or when teams depend on each other’s APIs.</w:t>
      </w:r>
    </w:p>
    <w:p w14:paraId="772F8BE6" w14:textId="77777777" w:rsidR="006B2C8C" w:rsidRPr="00B6261A" w:rsidRDefault="006B2C8C">
      <w:pPr>
        <w:spacing w:after="0" w:line="480" w:lineRule="auto"/>
        <w:rPr>
          <w:rFonts w:cs="Times New Roman"/>
          <w:szCs w:val="24"/>
        </w:rPr>
      </w:pPr>
    </w:p>
    <w:p w14:paraId="7616EEBD" w14:textId="77777777" w:rsidR="006B2C8C" w:rsidRPr="00B6261A" w:rsidRDefault="00000000">
      <w:pPr>
        <w:spacing w:after="0" w:line="480" w:lineRule="auto"/>
        <w:rPr>
          <w:rFonts w:cs="Times New Roman"/>
          <w:szCs w:val="24"/>
        </w:rPr>
      </w:pPr>
      <w:r w:rsidRPr="00B6261A">
        <w:rPr>
          <w:rFonts w:cs="Times New Roman"/>
          <w:b/>
          <w:szCs w:val="24"/>
        </w:rPr>
        <w:t>Mindset</w:t>
      </w:r>
    </w:p>
    <w:p w14:paraId="68D1AFFC" w14:textId="77777777" w:rsidR="006B2C8C" w:rsidRPr="00B6261A" w:rsidRDefault="006B2C8C">
      <w:pPr>
        <w:spacing w:after="0" w:line="480" w:lineRule="auto"/>
        <w:rPr>
          <w:rFonts w:cs="Times New Roman"/>
          <w:szCs w:val="24"/>
        </w:rPr>
      </w:pPr>
    </w:p>
    <w:p w14:paraId="4F5942F8" w14:textId="77777777" w:rsidR="006B2C8C" w:rsidRPr="00B6261A" w:rsidRDefault="00000000">
      <w:pPr>
        <w:spacing w:after="0" w:line="480" w:lineRule="auto"/>
        <w:rPr>
          <w:rFonts w:cs="Times New Roman"/>
          <w:szCs w:val="24"/>
        </w:rPr>
      </w:pPr>
      <w:r w:rsidRPr="00B6261A">
        <w:rPr>
          <w:rFonts w:cs="Times New Roman"/>
          <w:b/>
          <w:szCs w:val="24"/>
        </w:rPr>
        <w:t xml:space="preserve">Caution. I </w:t>
      </w:r>
      <w:proofErr w:type="gramStart"/>
      <w:r w:rsidRPr="00B6261A">
        <w:rPr>
          <w:rFonts w:cs="Times New Roman"/>
          <w:b/>
          <w:szCs w:val="24"/>
        </w:rPr>
        <w:t>asked</w:t>
      </w:r>
      <w:proofErr w:type="gramEnd"/>
      <w:r w:rsidRPr="00B6261A">
        <w:rPr>
          <w:rFonts w:cs="Times New Roman"/>
          <w:b/>
          <w:szCs w:val="24"/>
        </w:rPr>
        <w:t xml:space="preserve"> “how would this break?” and wrote tests for those edges—duplicates, max+1 lengths, and off‑by‑one dates. That kept me from over‑trusting the happy path.</w:t>
      </w:r>
    </w:p>
    <w:p w14:paraId="2E6AF791" w14:textId="77777777" w:rsidR="006B2C8C" w:rsidRPr="00B6261A" w:rsidRDefault="006B2C8C">
      <w:pPr>
        <w:spacing w:after="0" w:line="480" w:lineRule="auto"/>
        <w:rPr>
          <w:rFonts w:cs="Times New Roman"/>
          <w:szCs w:val="24"/>
        </w:rPr>
      </w:pPr>
    </w:p>
    <w:p w14:paraId="58A8367D" w14:textId="77777777" w:rsidR="006B2C8C" w:rsidRPr="00B6261A" w:rsidRDefault="00000000">
      <w:pPr>
        <w:spacing w:after="0" w:line="480" w:lineRule="auto"/>
        <w:rPr>
          <w:rFonts w:cs="Times New Roman"/>
          <w:szCs w:val="24"/>
        </w:rPr>
      </w:pPr>
      <w:r w:rsidRPr="00B6261A">
        <w:rPr>
          <w:rFonts w:cs="Times New Roman"/>
          <w:b/>
          <w:szCs w:val="24"/>
        </w:rPr>
        <w:t xml:space="preserve">Limiting bias. I tried to make tests fail first on tricky rules, then coded to make them pass. I also did small intentional breaks to prove the tests </w:t>
      </w:r>
      <w:proofErr w:type="gramStart"/>
      <w:r w:rsidRPr="00B6261A">
        <w:rPr>
          <w:rFonts w:cs="Times New Roman"/>
          <w:b/>
          <w:szCs w:val="24"/>
        </w:rPr>
        <w:t>actually catch</w:t>
      </w:r>
      <w:proofErr w:type="gramEnd"/>
      <w:r w:rsidRPr="00B6261A">
        <w:rPr>
          <w:rFonts w:cs="Times New Roman"/>
          <w:b/>
          <w:szCs w:val="24"/>
        </w:rPr>
        <w:t xml:space="preserve"> issues. Naming tests after the rule kept me focused on requirements, not my implementation.</w:t>
      </w:r>
    </w:p>
    <w:p w14:paraId="483F37D2" w14:textId="77777777" w:rsidR="006B2C8C" w:rsidRPr="00B6261A" w:rsidRDefault="006B2C8C">
      <w:pPr>
        <w:spacing w:after="0" w:line="480" w:lineRule="auto"/>
        <w:rPr>
          <w:rFonts w:cs="Times New Roman"/>
          <w:szCs w:val="24"/>
        </w:rPr>
      </w:pPr>
    </w:p>
    <w:p w14:paraId="3C4D4809" w14:textId="77777777" w:rsidR="006B2C8C" w:rsidRPr="00B6261A" w:rsidRDefault="00000000">
      <w:pPr>
        <w:spacing w:after="0" w:line="480" w:lineRule="auto"/>
        <w:rPr>
          <w:rFonts w:cs="Times New Roman"/>
          <w:szCs w:val="24"/>
        </w:rPr>
      </w:pPr>
      <w:r w:rsidRPr="00B6261A">
        <w:rPr>
          <w:rFonts w:cs="Times New Roman"/>
          <w:b/>
          <w:szCs w:val="24"/>
        </w:rPr>
        <w:t xml:space="preserve">Discipline and avoiding debt. Skipping validation tests always </w:t>
      </w:r>
      <w:proofErr w:type="gramStart"/>
      <w:r w:rsidRPr="00B6261A">
        <w:rPr>
          <w:rFonts w:cs="Times New Roman"/>
          <w:b/>
          <w:szCs w:val="24"/>
        </w:rPr>
        <w:t>comes</w:t>
      </w:r>
      <w:proofErr w:type="gramEnd"/>
      <w:r w:rsidRPr="00B6261A">
        <w:rPr>
          <w:rFonts w:cs="Times New Roman"/>
          <w:b/>
          <w:szCs w:val="24"/>
        </w:rPr>
        <w:t xml:space="preserve"> back as messy data or bug hunts. My plan: keep a Definition of Done with a branch‑coverage floor (e.g., </w:t>
      </w:r>
      <w:r w:rsidRPr="00B6261A">
        <w:rPr>
          <w:rFonts w:ascii="Cambria Math" w:hAnsi="Cambria Math" w:cs="Cambria Math"/>
          <w:b/>
          <w:szCs w:val="24"/>
        </w:rPr>
        <w:t>⟨</w:t>
      </w:r>
      <w:r w:rsidRPr="00B6261A">
        <w:rPr>
          <w:rFonts w:cs="Times New Roman"/>
          <w:b/>
          <w:szCs w:val="24"/>
        </w:rPr>
        <w:t>set your % here</w:t>
      </w:r>
      <w:r w:rsidRPr="00B6261A">
        <w:rPr>
          <w:rFonts w:ascii="Cambria Math" w:hAnsi="Cambria Math" w:cs="Cambria Math"/>
          <w:b/>
          <w:szCs w:val="24"/>
        </w:rPr>
        <w:t>⟩</w:t>
      </w:r>
      <w:r w:rsidRPr="00B6261A">
        <w:rPr>
          <w:rFonts w:cs="Times New Roman"/>
          <w:b/>
          <w:szCs w:val="24"/>
        </w:rPr>
        <w:t>), run tests in CI on every commit, stabilize time and randomness, and add a regression test before changing behavior. Small habits now prevent big rewrites later.</w:t>
      </w:r>
    </w:p>
    <w:p w14:paraId="7BD14573" w14:textId="77777777" w:rsidR="006B2C8C" w:rsidRPr="00B6261A" w:rsidRDefault="006B2C8C">
      <w:pPr>
        <w:spacing w:after="0" w:line="480" w:lineRule="auto"/>
        <w:rPr>
          <w:rFonts w:cs="Times New Roman"/>
          <w:szCs w:val="24"/>
        </w:rPr>
      </w:pPr>
    </w:p>
    <w:p w14:paraId="26625839" w14:textId="77777777" w:rsidR="006B2C8C" w:rsidRPr="00B6261A" w:rsidRDefault="00000000">
      <w:pPr>
        <w:spacing w:after="0" w:line="480" w:lineRule="auto"/>
        <w:rPr>
          <w:rFonts w:cs="Times New Roman"/>
          <w:szCs w:val="24"/>
        </w:rPr>
      </w:pPr>
      <w:r w:rsidRPr="00B6261A">
        <w:rPr>
          <w:rFonts w:cs="Times New Roman"/>
          <w:b/>
          <w:szCs w:val="24"/>
        </w:rPr>
        <w:t>Conclusion</w:t>
      </w:r>
    </w:p>
    <w:p w14:paraId="25DF3789" w14:textId="77777777" w:rsidR="006B2C8C" w:rsidRPr="00B6261A" w:rsidRDefault="006B2C8C">
      <w:pPr>
        <w:spacing w:after="0" w:line="480" w:lineRule="auto"/>
        <w:rPr>
          <w:rFonts w:cs="Times New Roman"/>
          <w:szCs w:val="24"/>
        </w:rPr>
      </w:pPr>
    </w:p>
    <w:p w14:paraId="7F62386A" w14:textId="77777777" w:rsidR="006B2C8C" w:rsidRPr="00B6261A" w:rsidRDefault="00000000">
      <w:pPr>
        <w:spacing w:after="0" w:line="480" w:lineRule="auto"/>
        <w:rPr>
          <w:rFonts w:cs="Times New Roman"/>
          <w:szCs w:val="24"/>
        </w:rPr>
      </w:pPr>
      <w:r w:rsidRPr="00B6261A">
        <w:rPr>
          <w:rFonts w:cs="Times New Roman"/>
          <w:szCs w:val="24"/>
        </w:rPr>
        <w:lastRenderedPageBreak/>
        <w:t>My test suite mirrors the requirements, hits boundaries and negatives, and stays deterministic. Coverage plus the deliberate break checks give me confidence the tests catch real problems, not just run code. As the project grows, I’d layer mutation testing and a few integration/contract tests for even more confidence.</w:t>
      </w:r>
    </w:p>
    <w:p w14:paraId="761B3CCE" w14:textId="77777777" w:rsidR="006B2C8C" w:rsidRPr="00B6261A" w:rsidRDefault="006B2C8C">
      <w:pPr>
        <w:spacing w:after="0" w:line="480" w:lineRule="auto"/>
        <w:rPr>
          <w:rFonts w:cs="Times New Roman"/>
          <w:szCs w:val="24"/>
        </w:rPr>
      </w:pPr>
    </w:p>
    <w:p w14:paraId="0DF8A63F" w14:textId="77777777" w:rsidR="006B2C8C" w:rsidRPr="00B6261A" w:rsidRDefault="00000000">
      <w:pPr>
        <w:spacing w:after="0" w:line="480" w:lineRule="auto"/>
        <w:rPr>
          <w:rFonts w:cs="Times New Roman"/>
          <w:szCs w:val="24"/>
        </w:rPr>
      </w:pPr>
      <w:r w:rsidRPr="00B6261A">
        <w:rPr>
          <w:rFonts w:cs="Times New Roman"/>
          <w:b/>
          <w:szCs w:val="24"/>
        </w:rPr>
        <w:t>References (APA)</w:t>
      </w:r>
    </w:p>
    <w:p w14:paraId="170E78A9" w14:textId="77777777" w:rsidR="006B2C8C" w:rsidRPr="00B6261A" w:rsidRDefault="006B2C8C">
      <w:pPr>
        <w:spacing w:after="0" w:line="480" w:lineRule="auto"/>
        <w:rPr>
          <w:rFonts w:cs="Times New Roman"/>
          <w:szCs w:val="24"/>
        </w:rPr>
      </w:pPr>
    </w:p>
    <w:p w14:paraId="2137A099" w14:textId="77777777" w:rsidR="006B2C8C" w:rsidRPr="00B6261A" w:rsidRDefault="00000000">
      <w:pPr>
        <w:spacing w:after="0" w:line="480" w:lineRule="auto"/>
        <w:rPr>
          <w:rFonts w:cs="Times New Roman"/>
          <w:szCs w:val="24"/>
        </w:rPr>
      </w:pPr>
      <w:r w:rsidRPr="00B6261A">
        <w:rPr>
          <w:rFonts w:cs="Times New Roman"/>
          <w:szCs w:val="24"/>
        </w:rPr>
        <w:t>Beck, K. (2002). Test-driven development: By example. Addison‑Wesley.</w:t>
      </w:r>
    </w:p>
    <w:p w14:paraId="6E18BFB5" w14:textId="77777777" w:rsidR="006B2C8C" w:rsidRPr="00B6261A" w:rsidRDefault="00000000">
      <w:pPr>
        <w:spacing w:after="0" w:line="480" w:lineRule="auto"/>
        <w:rPr>
          <w:rFonts w:cs="Times New Roman"/>
          <w:szCs w:val="24"/>
        </w:rPr>
      </w:pPr>
      <w:r w:rsidRPr="00B6261A">
        <w:rPr>
          <w:rFonts w:cs="Times New Roman"/>
          <w:szCs w:val="24"/>
        </w:rPr>
        <w:t>Gamma, E., &amp; Beck, K. (2019). JUnit 5 user guide. The JUnit Team. https://junit.org/junit5/docs/current/user-guide/</w:t>
      </w:r>
    </w:p>
    <w:p w14:paraId="467F7073" w14:textId="77777777" w:rsidR="006B2C8C" w:rsidRPr="00B6261A" w:rsidRDefault="00000000">
      <w:pPr>
        <w:spacing w:after="0" w:line="480" w:lineRule="auto"/>
        <w:rPr>
          <w:rFonts w:cs="Times New Roman"/>
          <w:szCs w:val="24"/>
        </w:rPr>
      </w:pPr>
      <w:r w:rsidRPr="00B6261A">
        <w:rPr>
          <w:rFonts w:cs="Times New Roman"/>
          <w:szCs w:val="24"/>
        </w:rPr>
        <w:t>ISTQB®. (2018). Glossary of testing terms (v3.2). International Software Testing Qualifications Board. https://glossary.istqb.org/</w:t>
      </w:r>
    </w:p>
    <w:p w14:paraId="2209C29F" w14:textId="77777777" w:rsidR="006B2C8C" w:rsidRPr="00B6261A" w:rsidRDefault="00000000">
      <w:pPr>
        <w:spacing w:after="0" w:line="480" w:lineRule="auto"/>
        <w:rPr>
          <w:rFonts w:cs="Times New Roman"/>
          <w:szCs w:val="24"/>
        </w:rPr>
      </w:pPr>
      <w:r w:rsidRPr="00B6261A">
        <w:rPr>
          <w:rFonts w:cs="Times New Roman"/>
          <w:szCs w:val="24"/>
        </w:rPr>
        <w:t>OWASP. (2023). Testing guide. Open Worldwide Application Security Project. https://owasp.org/www-project-web-security-testing-guide/</w:t>
      </w:r>
    </w:p>
    <w:sectPr w:rsidR="006B2C8C" w:rsidRPr="00B6261A"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993248">
    <w:abstractNumId w:val="8"/>
  </w:num>
  <w:num w:numId="2" w16cid:durableId="923802728">
    <w:abstractNumId w:val="6"/>
  </w:num>
  <w:num w:numId="3" w16cid:durableId="1467819222">
    <w:abstractNumId w:val="5"/>
  </w:num>
  <w:num w:numId="4" w16cid:durableId="111172223">
    <w:abstractNumId w:val="4"/>
  </w:num>
  <w:num w:numId="5" w16cid:durableId="74208450">
    <w:abstractNumId w:val="7"/>
  </w:num>
  <w:num w:numId="6" w16cid:durableId="156312866">
    <w:abstractNumId w:val="3"/>
  </w:num>
  <w:num w:numId="7" w16cid:durableId="1904681040">
    <w:abstractNumId w:val="2"/>
  </w:num>
  <w:num w:numId="8" w16cid:durableId="49967197">
    <w:abstractNumId w:val="1"/>
  </w:num>
  <w:num w:numId="9" w16cid:durableId="20788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963"/>
    <w:rsid w:val="006B2C8C"/>
    <w:rsid w:val="00AA1D8D"/>
    <w:rsid w:val="00B47730"/>
    <w:rsid w:val="00B626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26FCE"/>
  <w14:defaultImageDpi w14:val="300"/>
  <w15:docId w15:val="{DA55A2EB-89C8-48C8-AAC2-90669E65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Liseth Marquez</cp:lastModifiedBy>
  <cp:revision>2</cp:revision>
  <dcterms:created xsi:type="dcterms:W3CDTF">2025-10-16T18:00:00Z</dcterms:created>
  <dcterms:modified xsi:type="dcterms:W3CDTF">2025-10-16T18:00:00Z</dcterms:modified>
  <cp:category/>
</cp:coreProperties>
</file>